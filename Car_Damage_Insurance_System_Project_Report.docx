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8D0" w:rsidRDefault="00613183">
      <w:pPr>
        <w:pStyle w:val="Title"/>
      </w:pPr>
      <w:r>
        <w:t>Car Damage Insurance System: Project Report</w:t>
      </w:r>
    </w:p>
    <w:p w:rsidR="00C978D0" w:rsidRDefault="00613183">
      <w:pPr>
        <w:pStyle w:val="Heading1"/>
      </w:pPr>
      <w:r>
        <w:t>1. Introduction</w:t>
      </w:r>
    </w:p>
    <w:p w:rsidR="00C978D0" w:rsidRDefault="00613183">
      <w:r>
        <w:t xml:space="preserve">The Car Damage Insurance System is a web-based solution designed for automating the insurance claim processing in the automobile sector. The system leverages AI-powered image processing and </w:t>
      </w:r>
      <w:r>
        <w:t>machine learning algorithms to assess vehicle damage and calculate the claim amount based on detected damage. The goal is to streamline the process of insurance claims by automating the damage assessment, improving accuracy, and reducing human intervention</w:t>
      </w:r>
      <w:r>
        <w:t>.</w:t>
      </w:r>
    </w:p>
    <w:p w:rsidR="00C978D0" w:rsidRDefault="00613183">
      <w:pPr>
        <w:pStyle w:val="Heading1"/>
      </w:pPr>
      <w:r>
        <w:t>2. Objective</w:t>
      </w:r>
    </w:p>
    <w:p w:rsidR="00C978D0" w:rsidRDefault="00613183">
      <w:r>
        <w:t>- Automate Car Damage Assessment: The system uses AI to detect damaged car parts from an uploaded image.</w:t>
      </w:r>
      <w:r>
        <w:br/>
        <w:t>- Automate Claim Calculation: Based on the detected damage, the system calculates the estimated repair cost.</w:t>
      </w:r>
      <w:r>
        <w:br/>
        <w:t>- Ensure Claim Accuracy: Th</w:t>
      </w:r>
      <w:r>
        <w:t>e system validates the user’s insurance policy and ensures that claims adhere to policy rules.</w:t>
      </w:r>
    </w:p>
    <w:p w:rsidR="00C978D0" w:rsidRDefault="00613183">
      <w:pPr>
        <w:pStyle w:val="Heading1"/>
      </w:pPr>
      <w:r>
        <w:t>3. System Overview</w:t>
      </w:r>
    </w:p>
    <w:p w:rsidR="00C978D0" w:rsidRDefault="00613183">
      <w:r>
        <w:t>The system consists of two primary components:</w:t>
      </w:r>
      <w:r>
        <w:br/>
        <w:t>- Frontend: The user interface where users can interact with the system and upload car damage i</w:t>
      </w:r>
      <w:r>
        <w:t>mages.</w:t>
      </w:r>
      <w:r>
        <w:br/>
        <w:t>- Backend: The server-side logic that processes the uploaded image, handles claim calculations, stores data in the database, and manages the administrative dashboard.</w:t>
      </w:r>
    </w:p>
    <w:p w:rsidR="00C978D0" w:rsidRDefault="00613183">
      <w:pPr>
        <w:pStyle w:val="Heading2"/>
      </w:pPr>
      <w:r>
        <w:t>Technologies Used</w:t>
      </w:r>
    </w:p>
    <w:p w:rsidR="00C978D0" w:rsidRDefault="00613183">
      <w:r>
        <w:t>- Frontend: React.js</w:t>
      </w:r>
      <w:r>
        <w:br/>
        <w:t>- Backend: Flask or Node.js + Express.js</w:t>
      </w:r>
      <w:r>
        <w:br/>
        <w:t xml:space="preserve">- </w:t>
      </w:r>
      <w:r>
        <w:t>AI Model: YOLO (You Only Look Once) for object detection</w:t>
      </w:r>
      <w:r>
        <w:br/>
        <w:t>- Database: MongoDB for storing user and policy data</w:t>
      </w:r>
      <w:r>
        <w:br/>
        <w:t>- OCR: Tesseract OCR for document text extraction</w:t>
      </w:r>
    </w:p>
    <w:p w:rsidR="00C978D0" w:rsidRDefault="00613183">
      <w:pPr>
        <w:pStyle w:val="Heading1"/>
      </w:pPr>
      <w:r>
        <w:lastRenderedPageBreak/>
        <w:t>4. Workflow</w:t>
      </w:r>
    </w:p>
    <w:p w:rsidR="00C978D0" w:rsidRDefault="00613183">
      <w:pPr>
        <w:pStyle w:val="Heading2"/>
      </w:pPr>
      <w:r>
        <w:t>User Side Workflow</w:t>
      </w:r>
    </w:p>
    <w:p w:rsidR="00C978D0" w:rsidRDefault="00613183">
      <w:r>
        <w:t>1. User Login: Users log into the system using their email and pa</w:t>
      </w:r>
      <w:r>
        <w:t>ssword.</w:t>
      </w:r>
      <w:r>
        <w:br/>
        <w:t>2. Policy Validation: After login, users enter their policy number. The system validates the entered policy number by checking it against the database.</w:t>
      </w:r>
      <w:r>
        <w:br/>
        <w:t>3. Image Upload: Users upload an image of their damaged car (in formats like PNG, JPG, JPEG).</w:t>
      </w:r>
      <w:r>
        <w:br/>
        <w:t>4.</w:t>
      </w:r>
      <w:r>
        <w:t xml:space="preserve"> Damage Detection: The uploaded image is processed using the YOLO object detection model to detect damaged car parts.</w:t>
      </w:r>
      <w:r>
        <w:br/>
        <w:t>5. Claim Calculation: The system calculates the repair costs based on detected damaged parts and their quantities.</w:t>
      </w:r>
      <w:r>
        <w:br/>
        <w:t>6. Claim Submission: On</w:t>
      </w:r>
      <w:r>
        <w:t>ce the damage is detected and the cost is calculated, users can submit the claim.</w:t>
      </w:r>
    </w:p>
    <w:p w:rsidR="00C978D0" w:rsidRDefault="00613183">
      <w:pPr>
        <w:pStyle w:val="Heading2"/>
      </w:pPr>
      <w:r>
        <w:t>Admin Side Workflow</w:t>
      </w:r>
    </w:p>
    <w:p w:rsidR="00C978D0" w:rsidRDefault="00613183">
      <w:r>
        <w:t>1. Admin Login: Admins log into the dashboard.</w:t>
      </w:r>
      <w:r>
        <w:br/>
        <w:t>2. Claim Review: Admins can see the details of submitted claims, including:</w:t>
      </w:r>
      <w:r>
        <w:br/>
        <w:t>- The user’s policy details.</w:t>
      </w:r>
      <w:r>
        <w:br/>
        <w:t xml:space="preserve">- </w:t>
      </w:r>
      <w:r>
        <w:t>The detected damage parts.</w:t>
      </w:r>
      <w:r>
        <w:br/>
        <w:t>- The estimated repair costs.</w:t>
      </w:r>
      <w:r>
        <w:br/>
        <w:t>3. Decision Making: The admin manually approves or rejects the claim after reviewing the details.</w:t>
      </w:r>
      <w:r>
        <w:br/>
        <w:t>4. Email Notifications: Users are notified by email when their claim is either accepted or rejected b</w:t>
      </w:r>
      <w:r>
        <w:t>y the admin.</w:t>
      </w:r>
    </w:p>
    <w:p w:rsidR="00C978D0" w:rsidRDefault="00613183">
      <w:pPr>
        <w:pStyle w:val="Heading1"/>
      </w:pPr>
      <w:r>
        <w:t>5. System Architecture</w:t>
      </w:r>
    </w:p>
    <w:p w:rsidR="00C978D0" w:rsidRDefault="00613183">
      <w:r>
        <w:t>The system architecture can be visualized in the following diagram:</w:t>
      </w:r>
      <w:r>
        <w:br/>
        <w:t>(Insert System Architecture Diagram Here)</w:t>
      </w:r>
    </w:p>
    <w:p w:rsidR="00C978D0" w:rsidRDefault="00613183">
      <w:pPr>
        <w:pStyle w:val="Heading1"/>
      </w:pPr>
      <w:r>
        <w:t>6. Database Schema</w:t>
      </w:r>
    </w:p>
    <w:p w:rsidR="00C978D0" w:rsidRDefault="00613183">
      <w:pPr>
        <w:pStyle w:val="Heading2"/>
      </w:pPr>
      <w:r>
        <w:t>User Data (user_info)</w:t>
      </w:r>
    </w:p>
    <w:p w:rsidR="00C978D0" w:rsidRDefault="00613183">
      <w:r>
        <w:t>- email: User’s email (primary key)</w:t>
      </w:r>
      <w:r>
        <w:br/>
        <w:t>- name: Full name of the user</w:t>
      </w:r>
      <w:r>
        <w:br/>
        <w:t>- v</w:t>
      </w:r>
      <w:r>
        <w:t>ehicle_id: Vehicle identification number</w:t>
      </w:r>
      <w:r>
        <w:br/>
        <w:t>- car_brand: Car's brand (e.g., Toyota, Ford)</w:t>
      </w:r>
      <w:r>
        <w:br/>
        <w:t>- model: Car's model (e.g., Corolla, Fiesta)</w:t>
      </w:r>
    </w:p>
    <w:p w:rsidR="00C978D0" w:rsidRDefault="00613183">
      <w:pPr>
        <w:pStyle w:val="Heading2"/>
      </w:pPr>
      <w:r>
        <w:lastRenderedPageBreak/>
        <w:t>Car Model Pricing (car_models)</w:t>
      </w:r>
    </w:p>
    <w:p w:rsidR="00C978D0" w:rsidRDefault="00613183">
      <w:r>
        <w:t>- brand: Car brand</w:t>
      </w:r>
      <w:r>
        <w:br/>
        <w:t>- model: Car model</w:t>
      </w:r>
      <w:r>
        <w:br/>
        <w:t>- part: Part name (e.g., bonnet, bumper)</w:t>
      </w:r>
      <w:r>
        <w:br/>
        <w:t>- price: Price</w:t>
      </w:r>
      <w:r>
        <w:t xml:space="preserve"> of the part</w:t>
      </w:r>
    </w:p>
    <w:p w:rsidR="00C978D0" w:rsidRDefault="00613183">
      <w:pPr>
        <w:pStyle w:val="Heading1"/>
      </w:pPr>
      <w:r>
        <w:t>7. Key Features</w:t>
      </w:r>
    </w:p>
    <w:p w:rsidR="00C978D0" w:rsidRDefault="00613183">
      <w:pPr>
        <w:pStyle w:val="Heading2"/>
      </w:pPr>
      <w:r>
        <w:t>User Features</w:t>
      </w:r>
    </w:p>
    <w:p w:rsidR="00C978D0" w:rsidRDefault="00613183">
      <w:r>
        <w:t>- Upload Car Damage Image: Users can upload an image of their damaged car.</w:t>
      </w:r>
      <w:r>
        <w:br/>
        <w:t>- Claim Estimation: The system detects damaged parts and estimates repair costs.</w:t>
      </w:r>
      <w:r>
        <w:br/>
        <w:t>- Policy Validation: The system verifies the policy numbe</w:t>
      </w:r>
      <w:r>
        <w:t>r entered by the user.</w:t>
      </w:r>
    </w:p>
    <w:p w:rsidR="00C978D0" w:rsidRDefault="00613183">
      <w:pPr>
        <w:pStyle w:val="Heading2"/>
      </w:pPr>
      <w:r>
        <w:t>Admin Features</w:t>
      </w:r>
    </w:p>
    <w:p w:rsidR="00C978D0" w:rsidRDefault="00613183">
      <w:r>
        <w:t>- View Claims: Admins can view and manage claims.</w:t>
      </w:r>
      <w:r>
        <w:br/>
        <w:t>- Approve/Reject Claims: Admins can approve or reject a claim based on the details provided.</w:t>
      </w:r>
    </w:p>
    <w:p w:rsidR="00C978D0" w:rsidRDefault="00613183">
      <w:pPr>
        <w:pStyle w:val="Heading1"/>
      </w:pPr>
      <w:r>
        <w:t>8. Future Enhancements</w:t>
      </w:r>
    </w:p>
    <w:p w:rsidR="00C978D0" w:rsidRDefault="00613183">
      <w:r>
        <w:t>- Automated Claim Approval: Based on confidence thre</w:t>
      </w:r>
      <w:r>
        <w:t>sholds and policy rules, future improvements could allow for automated claim approvals under certain conditions.</w:t>
      </w:r>
      <w:r>
        <w:br/>
        <w:t>- Real-time Damage Estimation: Enhance the AI model to provide more accurate and faster damage detection.</w:t>
      </w:r>
      <w:r>
        <w:br/>
        <w:t>- Mobile Application: Develop a mobil</w:t>
      </w:r>
      <w:r>
        <w:t>e app for users to easily upload images and track their claims.</w:t>
      </w:r>
    </w:p>
    <w:p w:rsidR="00613183" w:rsidRDefault="00613183"/>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from</w:t>
      </w:r>
      <w:r w:rsidRPr="00613183">
        <w:rPr>
          <w:rFonts w:ascii="Consolas" w:eastAsia="Times New Roman" w:hAnsi="Consolas" w:cs="Times New Roman"/>
          <w:color w:val="CCCCCC"/>
          <w:sz w:val="16"/>
          <w:szCs w:val="16"/>
          <w:lang w:bidi="ta-IN"/>
        </w:rPr>
        <w:t xml:space="preserve"> flask </w:t>
      </w: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Flask, render_template, request, redirect, url_for, session, flash</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uuid</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from</w:t>
      </w:r>
      <w:r w:rsidRPr="00613183">
        <w:rPr>
          <w:rFonts w:ascii="Consolas" w:eastAsia="Times New Roman" w:hAnsi="Consolas" w:cs="Times New Roman"/>
          <w:color w:val="CCCCCC"/>
          <w:sz w:val="16"/>
          <w:szCs w:val="16"/>
          <w:lang w:bidi="ta-IN"/>
        </w:rPr>
        <w:t xml:space="preserve"> werkzeug.utils </w:t>
      </w: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secure_filename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from</w:t>
      </w:r>
      <w:r w:rsidRPr="00613183">
        <w:rPr>
          <w:rFonts w:ascii="Consolas" w:eastAsia="Times New Roman" w:hAnsi="Consolas" w:cs="Times New Roman"/>
          <w:color w:val="CCCCCC"/>
          <w:sz w:val="16"/>
          <w:szCs w:val="16"/>
          <w:lang w:bidi="ta-IN"/>
        </w:rPr>
        <w:t xml:space="preserve"> ultralytics </w:t>
      </w: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YOLO</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bcrypt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from</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collections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Counter</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from</w:t>
      </w:r>
      <w:r w:rsidRPr="00613183">
        <w:rPr>
          <w:rFonts w:ascii="Consolas" w:eastAsia="Times New Roman" w:hAnsi="Consolas" w:cs="Times New Roman"/>
          <w:color w:val="CCCCCC"/>
          <w:sz w:val="16"/>
          <w:szCs w:val="16"/>
          <w:lang w:bidi="ta-IN"/>
        </w:rPr>
        <w:t xml:space="preserve"> dotenv </w:t>
      </w: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load_dotenv</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from</w:t>
      </w:r>
      <w:r w:rsidRPr="00613183">
        <w:rPr>
          <w:rFonts w:ascii="Consolas" w:eastAsia="Times New Roman" w:hAnsi="Consolas" w:cs="Times New Roman"/>
          <w:color w:val="CCCCCC"/>
          <w:sz w:val="16"/>
          <w:szCs w:val="16"/>
          <w:lang w:bidi="ta-IN"/>
        </w:rPr>
        <w:t xml:space="preserve"> pymongo </w:t>
      </w: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MongoClient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from</w:t>
      </w:r>
      <w:r w:rsidRPr="00613183">
        <w:rPr>
          <w:rFonts w:ascii="Consolas" w:eastAsia="Times New Roman" w:hAnsi="Consolas" w:cs="Times New Roman"/>
          <w:color w:val="CCCCCC"/>
          <w:sz w:val="16"/>
          <w:szCs w:val="16"/>
          <w:lang w:bidi="ta-IN"/>
        </w:rPr>
        <w:t xml:space="preserve"> bson.objectid </w:t>
      </w: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ObjectId</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from</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datetime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datetime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smtplib</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from</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email</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EC9B0"/>
          <w:sz w:val="16"/>
          <w:szCs w:val="16"/>
          <w:lang w:bidi="ta-IN"/>
        </w:rPr>
        <w:t>mime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EC9B0"/>
          <w:sz w:val="16"/>
          <w:szCs w:val="16"/>
          <w:lang w:bidi="ta-IN"/>
        </w:rPr>
        <w:t>text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MIMEText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from</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email</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EC9B0"/>
          <w:sz w:val="16"/>
          <w:szCs w:val="16"/>
          <w:lang w:bidi="ta-IN"/>
        </w:rPr>
        <w:t>mime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EC9B0"/>
          <w:sz w:val="16"/>
          <w:szCs w:val="16"/>
          <w:lang w:bidi="ta-IN"/>
        </w:rPr>
        <w:t>multipart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MIMEMultipart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import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openai</w:t>
      </w:r>
    </w:p>
    <w:p w:rsidR="00613183" w:rsidRPr="00613183" w:rsidRDefault="00613183" w:rsidP="00613183">
      <w:pPr>
        <w:shd w:val="clear" w:color="auto" w:fill="1F1F1F"/>
        <w:spacing w:after="24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load_dotenv()</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Flask(</w:t>
      </w:r>
      <w:r w:rsidRPr="00613183">
        <w:rPr>
          <w:rFonts w:ascii="Consolas" w:eastAsia="Times New Roman" w:hAnsi="Consolas" w:cs="Times New Roman"/>
          <w:color w:val="9CDCFE"/>
          <w:sz w:val="16"/>
          <w:szCs w:val="16"/>
          <w:lang w:bidi="ta-IN"/>
        </w:rPr>
        <w:t>__name__</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lastRenderedPageBreak/>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"SECRET_KEY:"</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'SECRET_KEY'</w:t>
      </w: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CCCCCC"/>
          <w:sz w:val="16"/>
          <w:szCs w:val="16"/>
          <w:lang w:bidi="ta-IN"/>
        </w:rPr>
        <w:t xml:space="preserve">.secret_key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'SECRET_KEY'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CCCCCC"/>
          <w:sz w:val="16"/>
          <w:szCs w:val="16"/>
          <w:lang w:bidi="ta-IN"/>
        </w:rPr>
        <w:t>.config[</w:t>
      </w:r>
      <w:r w:rsidRPr="00613183">
        <w:rPr>
          <w:rFonts w:ascii="Consolas" w:eastAsia="Times New Roman" w:hAnsi="Consolas" w:cs="Times New Roman"/>
          <w:color w:val="CE9178"/>
          <w:sz w:val="16"/>
          <w:szCs w:val="16"/>
          <w:lang w:bidi="ta-IN"/>
        </w:rPr>
        <w:t>'MAIL_SERVER'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'SMTP_SERVER'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"SMTP_PORT:"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'SMTP_PORT'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CCCCCC"/>
          <w:sz w:val="16"/>
          <w:szCs w:val="16"/>
          <w:lang w:bidi="ta-IN"/>
        </w:rPr>
        <w:t>.config[</w:t>
      </w:r>
      <w:r w:rsidRPr="00613183">
        <w:rPr>
          <w:rFonts w:ascii="Consolas" w:eastAsia="Times New Roman" w:hAnsi="Consolas" w:cs="Times New Roman"/>
          <w:color w:val="CE9178"/>
          <w:sz w:val="16"/>
          <w:szCs w:val="16"/>
          <w:lang w:bidi="ta-IN"/>
        </w:rPr>
        <w:t>'MAIL_PORT'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'SMTP_PORT'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B5CEA8"/>
          <w:sz w:val="16"/>
          <w:szCs w:val="16"/>
          <w:lang w:bidi="ta-IN"/>
        </w:rPr>
        <w:t>587</w:t>
      </w: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6A9955"/>
          <w:sz w:val="16"/>
          <w:szCs w:val="16"/>
          <w:lang w:bidi="ta-IN"/>
        </w:rPr>
        <w:t># this needs to be int!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"SMTP_PORT:"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'SMTP_PORT'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CCCCCC"/>
          <w:sz w:val="16"/>
          <w:szCs w:val="16"/>
          <w:lang w:bidi="ta-IN"/>
        </w:rPr>
        <w:t>.config[</w:t>
      </w:r>
      <w:r w:rsidRPr="00613183">
        <w:rPr>
          <w:rFonts w:ascii="Consolas" w:eastAsia="Times New Roman" w:hAnsi="Consolas" w:cs="Times New Roman"/>
          <w:color w:val="CE9178"/>
          <w:sz w:val="16"/>
          <w:szCs w:val="16"/>
          <w:lang w:bidi="ta-IN"/>
        </w:rPr>
        <w:t>'MAIL_USE_TLS'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569CD6"/>
          <w:sz w:val="16"/>
          <w:szCs w:val="16"/>
          <w:lang w:bidi="ta-IN"/>
        </w:rPr>
        <w:t>True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CCCCCC"/>
          <w:sz w:val="16"/>
          <w:szCs w:val="16"/>
          <w:lang w:bidi="ta-IN"/>
        </w:rPr>
        <w:t>.config[</w:t>
      </w:r>
      <w:r w:rsidRPr="00613183">
        <w:rPr>
          <w:rFonts w:ascii="Consolas" w:eastAsia="Times New Roman" w:hAnsi="Consolas" w:cs="Times New Roman"/>
          <w:color w:val="CE9178"/>
          <w:sz w:val="16"/>
          <w:szCs w:val="16"/>
          <w:lang w:bidi="ta-IN"/>
        </w:rPr>
        <w:t>'MAIL_USERNAME'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'EMAIL_USER'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CCCCCC"/>
          <w:sz w:val="16"/>
          <w:szCs w:val="16"/>
          <w:lang w:bidi="ta-IN"/>
        </w:rPr>
        <w:t>.config[</w:t>
      </w:r>
      <w:r w:rsidRPr="00613183">
        <w:rPr>
          <w:rFonts w:ascii="Consolas" w:eastAsia="Times New Roman" w:hAnsi="Consolas" w:cs="Times New Roman"/>
          <w:color w:val="CE9178"/>
          <w:sz w:val="16"/>
          <w:szCs w:val="16"/>
          <w:lang w:bidi="ta-IN"/>
        </w:rPr>
        <w:t>'MAIL_PASSWORD'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'EMAIL_PASSWORD'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4EC9B0"/>
          <w:sz w:val="16"/>
          <w:szCs w:val="16"/>
          <w:lang w:bidi="ta-IN"/>
        </w:rPr>
        <w:t>openai</w:t>
      </w:r>
      <w:r w:rsidRPr="00613183">
        <w:rPr>
          <w:rFonts w:ascii="Consolas" w:eastAsia="Times New Roman" w:hAnsi="Consolas" w:cs="Times New Roman"/>
          <w:color w:val="CCCCCC"/>
          <w:sz w:val="16"/>
          <w:szCs w:val="16"/>
          <w:lang w:bidi="ta-IN"/>
        </w:rPr>
        <w:t>.api_key</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'OPENAI_API_KEY'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connect_to_mongo</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client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MongoClient(</w:t>
      </w:r>
      <w:r w:rsidRPr="00613183">
        <w:rPr>
          <w:rFonts w:ascii="Consolas" w:eastAsia="Times New Roman" w:hAnsi="Consolas" w:cs="Times New Roman"/>
          <w:color w:val="CE9178"/>
          <w:sz w:val="16"/>
          <w:szCs w:val="16"/>
          <w:lang w:bidi="ta-IN"/>
        </w:rPr>
        <w:t>'mongodb://localhost:27017/'</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client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'car_damage_detection'</w:t>
      </w: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send_email</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recipient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subject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message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sender_email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'EMAIL_USER'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sender_password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'EMAIL_PASSWORD'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try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"Sending email to: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recipient</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6A9955"/>
          <w:sz w:val="16"/>
          <w:szCs w:val="16"/>
          <w:lang w:bidi="ta-IN"/>
        </w:rPr>
        <w:t># Debug print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"Subject: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subject</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"Message: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message</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msg</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MIMEMultipart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msg</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'From'</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sender_email</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msg</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'To'</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recipient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msg</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'Subject'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subject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msg</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attach</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EC9B0"/>
          <w:sz w:val="16"/>
          <w:szCs w:val="16"/>
          <w:lang w:bidi="ta-IN"/>
        </w:rPr>
        <w:t>MIMEText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message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'plain'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server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smtplib</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EC9B0"/>
          <w:sz w:val="16"/>
          <w:szCs w:val="16"/>
          <w:lang w:bidi="ta-IN"/>
        </w:rPr>
        <w:t>SMTP</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'SMTP_SERVER'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getenv</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'SMTP_PORT'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server</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starttls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server</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login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sender_email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sender_password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server</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send_message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msg</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server</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quit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"Email sent to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recipient</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except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Exception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as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"Error sending 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24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try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connect_to_mongo</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"Collections:"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.list_collection_names())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except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Exception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as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"MongoDB connection error:"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24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home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'index.html'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'/login'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methods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'GET'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'POST'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login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request.method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'POST'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request.form.get(</w:t>
      </w:r>
      <w:r w:rsidRPr="00613183">
        <w:rPr>
          <w:rFonts w:ascii="Consolas" w:eastAsia="Times New Roman" w:hAnsi="Consolas" w:cs="Times New Roman"/>
          <w:color w:val="CE9178"/>
          <w:sz w:val="16"/>
          <w:szCs w:val="16"/>
          <w:lang w:bidi="ta-IN"/>
        </w:rPr>
        <w:t>'email'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password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request.form.get(</w:t>
      </w:r>
      <w:r w:rsidRPr="00613183">
        <w:rPr>
          <w:rFonts w:ascii="Consolas" w:eastAsia="Times New Roman" w:hAnsi="Consolas" w:cs="Times New Roman"/>
          <w:color w:val="CE9178"/>
          <w:sz w:val="16"/>
          <w:szCs w:val="16"/>
          <w:lang w:bidi="ta-IN"/>
        </w:rPr>
        <w:t>'password'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"Email :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email</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"Password :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password</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lastRenderedPageBreak/>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or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password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"Email and password are required!"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'login.html'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connect_to_mongo</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user_info</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.user_info.find_one({</w:t>
      </w:r>
      <w:r w:rsidRPr="00613183">
        <w:rPr>
          <w:rFonts w:ascii="Consolas" w:eastAsia="Times New Roman" w:hAnsi="Consolas" w:cs="Times New Roman"/>
          <w:color w:val="CE9178"/>
          <w:sz w:val="16"/>
          <w:szCs w:val="16"/>
          <w:lang w:bidi="ta-IN"/>
        </w:rPr>
        <w:t>"email"</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user_info</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stored_password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user_info</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"password"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bcrypt</w:t>
      </w:r>
      <w:r w:rsidRPr="00613183">
        <w:rPr>
          <w:rFonts w:ascii="Consolas" w:eastAsia="Times New Roman" w:hAnsi="Consolas" w:cs="Times New Roman"/>
          <w:color w:val="CCCCCC"/>
          <w:sz w:val="16"/>
          <w:szCs w:val="16"/>
          <w:lang w:bidi="ta-IN"/>
        </w:rPr>
        <w:t>.checkpw(</w:t>
      </w:r>
      <w:r w:rsidRPr="00613183">
        <w:rPr>
          <w:rFonts w:ascii="Consolas" w:eastAsia="Times New Roman" w:hAnsi="Consolas" w:cs="Times New Roman"/>
          <w:color w:val="9CDCFE"/>
          <w:sz w:val="16"/>
          <w:szCs w:val="16"/>
          <w:lang w:bidi="ta-IN"/>
        </w:rPr>
        <w:t>password</w:t>
      </w:r>
      <w:r w:rsidRPr="00613183">
        <w:rPr>
          <w:rFonts w:ascii="Consolas" w:eastAsia="Times New Roman" w:hAnsi="Consolas" w:cs="Times New Roman"/>
          <w:color w:val="CCCCCC"/>
          <w:sz w:val="16"/>
          <w:szCs w:val="16"/>
          <w:lang w:bidi="ta-IN"/>
        </w:rPr>
        <w:t>.encode(</w:t>
      </w:r>
      <w:r w:rsidRPr="00613183">
        <w:rPr>
          <w:rFonts w:ascii="Consolas" w:eastAsia="Times New Roman" w:hAnsi="Consolas" w:cs="Times New Roman"/>
          <w:color w:val="CE9178"/>
          <w:sz w:val="16"/>
          <w:szCs w:val="16"/>
          <w:lang w:bidi="ta-IN"/>
        </w:rPr>
        <w:t>'utf-8'</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stored_password</w:t>
      </w:r>
      <w:r w:rsidRPr="00613183">
        <w:rPr>
          <w:rFonts w:ascii="Consolas" w:eastAsia="Times New Roman" w:hAnsi="Consolas" w:cs="Times New Roman"/>
          <w:color w:val="CCCCCC"/>
          <w:sz w:val="16"/>
          <w:szCs w:val="16"/>
          <w:lang w:bidi="ta-IN"/>
        </w:rPr>
        <w:t>.encode(</w:t>
      </w:r>
      <w:r w:rsidRPr="00613183">
        <w:rPr>
          <w:rFonts w:ascii="Consolas" w:eastAsia="Times New Roman" w:hAnsi="Consolas" w:cs="Times New Roman"/>
          <w:color w:val="CE9178"/>
          <w:sz w:val="16"/>
          <w:szCs w:val="16"/>
          <w:lang w:bidi="ta-IN"/>
        </w:rPr>
        <w:t>'utf-8'</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session[</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6A9955"/>
          <w:sz w:val="16"/>
          <w:szCs w:val="16"/>
          <w:lang w:bidi="ta-IN"/>
        </w:rPr>
        <w:t># Store session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"Login successful!"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"success"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'validate_policy'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else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"Invalid email or password."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else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"Database connection failed. Please try again later."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'login.html'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'/validate_policy'</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methods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'GET'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'POST'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validate_policy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in</w:t>
      </w:r>
      <w:r w:rsidRPr="00613183">
        <w:rPr>
          <w:rFonts w:ascii="Consolas" w:eastAsia="Times New Roman" w:hAnsi="Consolas" w:cs="Times New Roman"/>
          <w:color w:val="CCCCCC"/>
          <w:sz w:val="16"/>
          <w:szCs w:val="16"/>
          <w:lang w:bidi="ta-IN"/>
        </w:rPr>
        <w:t xml:space="preserve"> session: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"Please login to access this page."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'login'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request.method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'POST'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policy_number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request.form.get(</w:t>
      </w:r>
      <w:r w:rsidRPr="00613183">
        <w:rPr>
          <w:rFonts w:ascii="Consolas" w:eastAsia="Times New Roman" w:hAnsi="Consolas" w:cs="Times New Roman"/>
          <w:color w:val="CE9178"/>
          <w:sz w:val="16"/>
          <w:szCs w:val="16"/>
          <w:lang w:bidi="ta-IN"/>
        </w:rPr>
        <w:t>'policy_number'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policy_number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"Please enter a policy number."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'validate_policy'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connect_to_mongo</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session.get(</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policy</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.policy_info.find_one({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"policy_number"</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policy_number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"email"</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user_email</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policy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expiry_date_str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policy</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"expiry_date"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expiry_date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datetime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strptime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expiry_date_str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"%Y-%m-</w:t>
      </w:r>
      <w:r w:rsidRPr="00613183">
        <w:rPr>
          <w:rFonts w:ascii="Consolas" w:eastAsia="Times New Roman" w:hAnsi="Consolas" w:cs="Times New Roman"/>
          <w:color w:val="569CD6"/>
          <w:sz w:val="16"/>
          <w:szCs w:val="16"/>
          <w:lang w:bidi="ta-IN"/>
        </w:rPr>
        <w:t>%d</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current_date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datetime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now</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current_date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&lt;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expiry_date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"policy_result.html"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policy</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policy</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valid</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569CD6"/>
          <w:sz w:val="16"/>
          <w:szCs w:val="16"/>
          <w:lang w:bidi="ta-IN"/>
        </w:rPr>
        <w:t>True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else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"policy_result.html"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policy</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policy</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valid</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569CD6"/>
          <w:sz w:val="16"/>
          <w:szCs w:val="16"/>
          <w:lang w:bidi="ta-IN"/>
        </w:rPr>
        <w:t>False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else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"Policy number not found!"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'validate_policy'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"validate_policy.html"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'/logout'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logout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session.pop(</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None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"You have been logged out."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"info"</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lastRenderedPageBreak/>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'login'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24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9CDCFE"/>
          <w:sz w:val="16"/>
          <w:szCs w:val="16"/>
          <w:lang w:bidi="ta-IN"/>
        </w:rPr>
        <w:t>model_path</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r</w:t>
      </w:r>
      <w:r w:rsidRPr="00613183">
        <w:rPr>
          <w:rFonts w:ascii="Consolas" w:eastAsia="Times New Roman" w:hAnsi="Consolas" w:cs="Times New Roman"/>
          <w:color w:val="D16969"/>
          <w:sz w:val="16"/>
          <w:szCs w:val="16"/>
          <w:lang w:bidi="ta-IN"/>
        </w:rPr>
        <w:t>"D:</w:t>
      </w:r>
      <w:r w:rsidRPr="00613183">
        <w:rPr>
          <w:rFonts w:ascii="Consolas" w:eastAsia="Times New Roman" w:hAnsi="Consolas" w:cs="Times New Roman"/>
          <w:color w:val="D7BA7D"/>
          <w:sz w:val="16"/>
          <w:szCs w:val="16"/>
          <w:lang w:bidi="ta-IN"/>
        </w:rPr>
        <w:t>\V</w:t>
      </w:r>
      <w:r w:rsidRPr="00613183">
        <w:rPr>
          <w:rFonts w:ascii="Consolas" w:eastAsia="Times New Roman" w:hAnsi="Consolas" w:cs="Times New Roman"/>
          <w:color w:val="D16969"/>
          <w:sz w:val="16"/>
          <w:szCs w:val="16"/>
          <w:lang w:bidi="ta-IN"/>
        </w:rPr>
        <w:t>ehicle Damage Detection</w:t>
      </w:r>
      <w:r w:rsidRPr="00613183">
        <w:rPr>
          <w:rFonts w:ascii="Consolas" w:eastAsia="Times New Roman" w:hAnsi="Consolas" w:cs="Times New Roman"/>
          <w:color w:val="D7BA7D"/>
          <w:sz w:val="16"/>
          <w:szCs w:val="16"/>
          <w:lang w:bidi="ta-IN"/>
        </w:rPr>
        <w:t>\m</w:t>
      </w:r>
      <w:r w:rsidRPr="00613183">
        <w:rPr>
          <w:rFonts w:ascii="Consolas" w:eastAsia="Times New Roman" w:hAnsi="Consolas" w:cs="Times New Roman"/>
          <w:color w:val="D16969"/>
          <w:sz w:val="16"/>
          <w:szCs w:val="16"/>
          <w:lang w:bidi="ta-IN"/>
        </w:rPr>
        <w:t>odels</w:t>
      </w:r>
      <w:r w:rsidRPr="00613183">
        <w:rPr>
          <w:rFonts w:ascii="Consolas" w:eastAsia="Times New Roman" w:hAnsi="Consolas" w:cs="Times New Roman"/>
          <w:color w:val="D7BA7D"/>
          <w:sz w:val="16"/>
          <w:szCs w:val="16"/>
          <w:lang w:bidi="ta-IN"/>
        </w:rPr>
        <w:t>\m</w:t>
      </w:r>
      <w:r w:rsidRPr="00613183">
        <w:rPr>
          <w:rFonts w:ascii="Consolas" w:eastAsia="Times New Roman" w:hAnsi="Consolas" w:cs="Times New Roman"/>
          <w:color w:val="D16969"/>
          <w:sz w:val="16"/>
          <w:szCs w:val="16"/>
          <w:lang w:bidi="ta-IN"/>
        </w:rPr>
        <w:t>odel weights\best.pt"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9CDCFE"/>
          <w:sz w:val="16"/>
          <w:szCs w:val="16"/>
          <w:lang w:bidi="ta-IN"/>
        </w:rPr>
        <w:t>model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YOLO(</w:t>
      </w:r>
      <w:r w:rsidRPr="00613183">
        <w:rPr>
          <w:rFonts w:ascii="Consolas" w:eastAsia="Times New Roman" w:hAnsi="Consolas" w:cs="Times New Roman"/>
          <w:color w:val="9CDCFE"/>
          <w:sz w:val="16"/>
          <w:szCs w:val="16"/>
          <w:lang w:bidi="ta-IN"/>
        </w:rPr>
        <w:t>model_path</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4FC1FF"/>
          <w:sz w:val="16"/>
          <w:szCs w:val="16"/>
          <w:lang w:bidi="ta-IN"/>
        </w:rPr>
        <w:t>BASE_DIR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path</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dirname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path</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abspath</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__file__</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4FC1FF"/>
          <w:sz w:val="16"/>
          <w:szCs w:val="16"/>
          <w:lang w:bidi="ta-IN"/>
        </w:rPr>
        <w:t>STATIC_DIR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path</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join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FC1FF"/>
          <w:sz w:val="16"/>
          <w:szCs w:val="16"/>
          <w:lang w:bidi="ta-IN"/>
        </w:rPr>
        <w:t>BASE_DIR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'static'</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24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'/dashboard'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methods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'GET'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'POST'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dashboard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in</w:t>
      </w:r>
      <w:r w:rsidRPr="00613183">
        <w:rPr>
          <w:rFonts w:ascii="Consolas" w:eastAsia="Times New Roman" w:hAnsi="Consolas" w:cs="Times New Roman"/>
          <w:color w:val="CCCCCC"/>
          <w:sz w:val="16"/>
          <w:szCs w:val="16"/>
          <w:lang w:bidi="ta-IN"/>
        </w:rPr>
        <w:t xml:space="preserve"> session: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'Login to view dashboard'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'login'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request.method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'POST'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file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request.files.get(</w:t>
      </w:r>
      <w:r w:rsidRPr="00613183">
        <w:rPr>
          <w:rFonts w:ascii="Consolas" w:eastAsia="Times New Roman" w:hAnsi="Consolas" w:cs="Times New Roman"/>
          <w:color w:val="CE9178"/>
          <w:sz w:val="16"/>
          <w:szCs w:val="16"/>
          <w:lang w:bidi="ta-IN"/>
        </w:rPr>
        <w:t>'image'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file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'Please upload an image.'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'dashboard.html'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filename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secure_filename(</w:t>
      </w:r>
      <w:r w:rsidRPr="00613183">
        <w:rPr>
          <w:rFonts w:ascii="Consolas" w:eastAsia="Times New Roman" w:hAnsi="Consolas" w:cs="Times New Roman"/>
          <w:color w:val="9CDCFE"/>
          <w:sz w:val="16"/>
          <w:szCs w:val="16"/>
          <w:lang w:bidi="ta-IN"/>
        </w:rPr>
        <w:t>file</w:t>
      </w:r>
      <w:r w:rsidRPr="00613183">
        <w:rPr>
          <w:rFonts w:ascii="Consolas" w:eastAsia="Times New Roman" w:hAnsi="Consolas" w:cs="Times New Roman"/>
          <w:color w:val="CCCCCC"/>
          <w:sz w:val="16"/>
          <w:szCs w:val="16"/>
          <w:lang w:bidi="ta-IN"/>
        </w:rPr>
        <w:t>.filename)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filename</w:t>
      </w:r>
      <w:r w:rsidRPr="00613183">
        <w:rPr>
          <w:rFonts w:ascii="Consolas" w:eastAsia="Times New Roman" w:hAnsi="Consolas" w:cs="Times New Roman"/>
          <w:color w:val="CCCCCC"/>
          <w:sz w:val="16"/>
          <w:szCs w:val="16"/>
          <w:lang w:bidi="ta-IN"/>
        </w:rPr>
        <w:t>.lower().endswith((</w:t>
      </w:r>
      <w:r w:rsidRPr="00613183">
        <w:rPr>
          <w:rFonts w:ascii="Consolas" w:eastAsia="Times New Roman" w:hAnsi="Consolas" w:cs="Times New Roman"/>
          <w:color w:val="CE9178"/>
          <w:sz w:val="16"/>
          <w:szCs w:val="16"/>
          <w:lang w:bidi="ta-IN"/>
        </w:rPr>
        <w:t>'.png'</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'.jpg'</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'.jpeg'</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'Invalid file type. Please upload an image.'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'dashboard.html'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unique_filename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4EC9B0"/>
          <w:sz w:val="16"/>
          <w:szCs w:val="16"/>
          <w:lang w:bidi="ta-IN"/>
        </w:rPr>
        <w:t>uuid</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uuid4</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hex</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_</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filename</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upload_path</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path</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join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FC1FF"/>
          <w:sz w:val="16"/>
          <w:szCs w:val="16"/>
          <w:lang w:bidi="ta-IN"/>
        </w:rPr>
        <w:t>STATIC_DIR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unique_filename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file</w:t>
      </w:r>
      <w:r w:rsidRPr="00613183">
        <w:rPr>
          <w:rFonts w:ascii="Consolas" w:eastAsia="Times New Roman" w:hAnsi="Consolas" w:cs="Times New Roman"/>
          <w:color w:val="CCCCCC"/>
          <w:sz w:val="16"/>
          <w:szCs w:val="16"/>
          <w:lang w:bidi="ta-IN"/>
        </w:rPr>
        <w:t>.save(</w:t>
      </w:r>
      <w:r w:rsidRPr="00613183">
        <w:rPr>
          <w:rFonts w:ascii="Consolas" w:eastAsia="Times New Roman" w:hAnsi="Consolas" w:cs="Times New Roman"/>
          <w:color w:val="9CDCFE"/>
          <w:sz w:val="16"/>
          <w:szCs w:val="16"/>
          <w:lang w:bidi="ta-IN"/>
        </w:rPr>
        <w:t>upload_path</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session[</w:t>
      </w:r>
      <w:r w:rsidRPr="00613183">
        <w:rPr>
          <w:rFonts w:ascii="Consolas" w:eastAsia="Times New Roman" w:hAnsi="Consolas" w:cs="Times New Roman"/>
          <w:color w:val="CE9178"/>
          <w:sz w:val="16"/>
          <w:szCs w:val="16"/>
          <w:lang w:bidi="ta-IN"/>
        </w:rPr>
        <w:t>'uploaded_image'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unique_filename</w:t>
      </w: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'estimate'</w:t>
      </w: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'dashboard.html'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'/estimate'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estimate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in</w:t>
      </w:r>
      <w:r w:rsidRPr="00613183">
        <w:rPr>
          <w:rFonts w:ascii="Consolas" w:eastAsia="Times New Roman" w:hAnsi="Consolas" w:cs="Times New Roman"/>
          <w:color w:val="CCCCCC"/>
          <w:sz w:val="16"/>
          <w:szCs w:val="16"/>
          <w:lang w:bidi="ta-IN"/>
        </w:rPr>
        <w:t xml:space="preserve"> session </w:t>
      </w:r>
      <w:r w:rsidRPr="00613183">
        <w:rPr>
          <w:rFonts w:ascii="Consolas" w:eastAsia="Times New Roman" w:hAnsi="Consolas" w:cs="Times New Roman"/>
          <w:color w:val="569CD6"/>
          <w:sz w:val="16"/>
          <w:szCs w:val="16"/>
          <w:lang w:bidi="ta-IN"/>
        </w:rPr>
        <w:t>or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'uploaded_image'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in</w:t>
      </w:r>
      <w:r w:rsidRPr="00613183">
        <w:rPr>
          <w:rFonts w:ascii="Consolas" w:eastAsia="Times New Roman" w:hAnsi="Consolas" w:cs="Times New Roman"/>
          <w:color w:val="CCCCCC"/>
          <w:sz w:val="16"/>
          <w:szCs w:val="16"/>
          <w:lang w:bidi="ta-IN"/>
        </w:rPr>
        <w:t xml:space="preserve"> session: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"Please upload an image first."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'dashboard'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session[</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.user_info.find_one({</w:t>
      </w:r>
      <w:r w:rsidRPr="00613183">
        <w:rPr>
          <w:rFonts w:ascii="Consolas" w:eastAsia="Times New Roman" w:hAnsi="Consolas" w:cs="Times New Roman"/>
          <w:color w:val="CE9178"/>
          <w:sz w:val="16"/>
          <w:szCs w:val="16"/>
          <w:lang w:bidi="ta-IN"/>
        </w:rPr>
        <w:t>'email'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current_date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datetime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now</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strftime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569CD6"/>
          <w:sz w:val="16"/>
          <w:szCs w:val="16"/>
          <w:lang w:bidi="ta-IN"/>
        </w:rPr>
        <w:t>%d</w:t>
      </w:r>
      <w:r w:rsidRPr="00613183">
        <w:rPr>
          <w:rFonts w:ascii="Consolas" w:eastAsia="Times New Roman" w:hAnsi="Consolas" w:cs="Times New Roman"/>
          <w:color w:val="CE9178"/>
          <w:sz w:val="16"/>
          <w:szCs w:val="16"/>
          <w:lang w:bidi="ta-IN"/>
        </w:rPr>
        <w:t>-%m-%Y"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image_path</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path</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join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FC1FF"/>
          <w:sz w:val="16"/>
          <w:szCs w:val="16"/>
          <w:lang w:bidi="ta-IN"/>
        </w:rPr>
        <w:t>STATIC_DIR</w:t>
      </w:r>
      <w:r w:rsidRPr="00613183">
        <w:rPr>
          <w:rFonts w:ascii="Consolas" w:eastAsia="Times New Roman" w:hAnsi="Consolas" w:cs="Times New Roman"/>
          <w:color w:val="CCCCCC"/>
          <w:sz w:val="16"/>
          <w:szCs w:val="16"/>
          <w:lang w:bidi="ta-IN"/>
        </w:rPr>
        <w:t>, session[</w:t>
      </w:r>
      <w:r w:rsidRPr="00613183">
        <w:rPr>
          <w:rFonts w:ascii="Consolas" w:eastAsia="Times New Roman" w:hAnsi="Consolas" w:cs="Times New Roman"/>
          <w:color w:val="CE9178"/>
          <w:sz w:val="16"/>
          <w:szCs w:val="16"/>
          <w:lang w:bidi="ta-IN"/>
        </w:rPr>
        <w:t>'uploaded_image'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result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model</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image_path</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detected_objects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result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CCCCCC"/>
          <w:sz w:val="16"/>
          <w:szCs w:val="16"/>
          <w:lang w:bidi="ta-IN"/>
        </w:rPr>
        <w:t>].boxes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class_ids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box</w:t>
      </w:r>
      <w:r w:rsidRPr="00613183">
        <w:rPr>
          <w:rFonts w:ascii="Consolas" w:eastAsia="Times New Roman" w:hAnsi="Consolas" w:cs="Times New Roman"/>
          <w:color w:val="CCCCCC"/>
          <w:sz w:val="16"/>
          <w:szCs w:val="16"/>
          <w:lang w:bidi="ta-IN"/>
        </w:rPr>
        <w:t xml:space="preserve">.cls.item() </w:t>
      </w:r>
      <w:r w:rsidRPr="00613183">
        <w:rPr>
          <w:rFonts w:ascii="Consolas" w:eastAsia="Times New Roman" w:hAnsi="Consolas" w:cs="Times New Roman"/>
          <w:color w:val="C586C0"/>
          <w:sz w:val="16"/>
          <w:szCs w:val="16"/>
          <w:lang w:bidi="ta-IN"/>
        </w:rPr>
        <w:t>for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box</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detected_objects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class_counts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Counter</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class_ids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detected_image_path</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path</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join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FC1FF"/>
          <w:sz w:val="16"/>
          <w:szCs w:val="16"/>
          <w:lang w:bidi="ta-IN"/>
        </w:rPr>
        <w:t>STATIC_DIR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'detected_image.jpg'</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result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CCCCCC"/>
          <w:sz w:val="16"/>
          <w:szCs w:val="16"/>
          <w:lang w:bidi="ta-IN"/>
        </w:rPr>
        <w:t>].save(</w:t>
      </w:r>
      <w:r w:rsidRPr="00613183">
        <w:rPr>
          <w:rFonts w:ascii="Consolas" w:eastAsia="Times New Roman" w:hAnsi="Consolas" w:cs="Times New Roman"/>
          <w:color w:val="9CDCFE"/>
          <w:sz w:val="16"/>
          <w:szCs w:val="16"/>
          <w:lang w:bidi="ta-IN"/>
        </w:rPr>
        <w:t>detected_image_path</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get_part_prices</w:t>
      </w:r>
      <w:r w:rsidRPr="00613183">
        <w:rPr>
          <w:rFonts w:ascii="Consolas" w:eastAsia="Times New Roman" w:hAnsi="Consolas" w:cs="Times New Roman"/>
          <w:color w:val="CCCCCC"/>
          <w:sz w:val="16"/>
          <w:szCs w:val="16"/>
          <w:lang w:bidi="ta-IN"/>
        </w:rPr>
        <w:t>(session[</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class_counts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session[</w:t>
      </w:r>
      <w:r w:rsidRPr="00613183">
        <w:rPr>
          <w:rFonts w:ascii="Consolas" w:eastAsia="Times New Roman" w:hAnsi="Consolas" w:cs="Times New Roman"/>
          <w:color w:val="CE9178"/>
          <w:sz w:val="16"/>
          <w:szCs w:val="16"/>
          <w:lang w:bidi="ta-IN"/>
        </w:rPr>
        <w:t>'latest_part_prices'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part_prices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'estimate.html'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Name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'name'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current_date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current_date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original_image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session[</w:t>
      </w:r>
      <w:r w:rsidRPr="00613183">
        <w:rPr>
          <w:rFonts w:ascii="Consolas" w:eastAsia="Times New Roman" w:hAnsi="Consolas" w:cs="Times New Roman"/>
          <w:color w:val="CE9178"/>
          <w:sz w:val="16"/>
          <w:szCs w:val="16"/>
          <w:lang w:bidi="ta-IN"/>
        </w:rPr>
        <w:t>'uploaded_image'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lastRenderedPageBreak/>
        <w:t>                           </w:t>
      </w:r>
      <w:r w:rsidRPr="00613183">
        <w:rPr>
          <w:rFonts w:ascii="Consolas" w:eastAsia="Times New Roman" w:hAnsi="Consolas" w:cs="Times New Roman"/>
          <w:color w:val="9CDCFE"/>
          <w:sz w:val="16"/>
          <w:szCs w:val="16"/>
          <w:lang w:bidi="ta-IN"/>
        </w:rPr>
        <w:t>detected_image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E9178"/>
          <w:sz w:val="16"/>
          <w:szCs w:val="16"/>
          <w:lang w:bidi="ta-IN"/>
        </w:rPr>
        <w:t>'detected_image.jpg'</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parts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4EC9B0"/>
          <w:sz w:val="16"/>
          <w:szCs w:val="16"/>
          <w:lang w:bidi="ta-IN"/>
        </w:rPr>
        <w:t>list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keys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vehicle_id</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'vehicle_id'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'N/A'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brand</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'car_brand'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'N/A'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model</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'model'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'N/A'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total</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DCDCAA"/>
          <w:sz w:val="16"/>
          <w:szCs w:val="16"/>
          <w:lang w:bidi="ta-IN"/>
        </w:rPr>
        <w:t>sum</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d</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'total'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for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values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24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'/request_claim'</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methods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'POST'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request_claim</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in</w:t>
      </w:r>
      <w:r w:rsidRPr="00613183">
        <w:rPr>
          <w:rFonts w:ascii="Consolas" w:eastAsia="Times New Roman" w:hAnsi="Consolas" w:cs="Times New Roman"/>
          <w:color w:val="CCCCCC"/>
          <w:sz w:val="16"/>
          <w:szCs w:val="16"/>
          <w:lang w:bidi="ta-IN"/>
        </w:rPr>
        <w:t xml:space="preserve"> session: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'Login to request claim'</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'login'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session[</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"User email is None"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"Error: User email is not available."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'dashboard'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.user_info.find_one({</w:t>
      </w:r>
      <w:r w:rsidRPr="00613183">
        <w:rPr>
          <w:rFonts w:ascii="Consolas" w:eastAsia="Times New Roman" w:hAnsi="Consolas" w:cs="Times New Roman"/>
          <w:color w:val="CE9178"/>
          <w:sz w:val="16"/>
          <w:szCs w:val="16"/>
          <w:lang w:bidi="ta-IN"/>
        </w:rPr>
        <w:t>'email'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premium_paid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'premium_paid'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6A9955"/>
          <w:sz w:val="16"/>
          <w:szCs w:val="16"/>
          <w:lang w:bidi="ta-IN"/>
        </w:rPr>
        <w:t># Default to 0 if not found</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coverage_type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'coverage_type'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'Basic'</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send_email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recipient</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subject</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E9178"/>
          <w:sz w:val="16"/>
          <w:szCs w:val="16"/>
          <w:lang w:bidi="ta-IN"/>
        </w:rPr>
        <w:t>"Claim Request Received"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message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"Hi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'name'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D7BA7D"/>
          <w:sz w:val="16"/>
          <w:szCs w:val="16"/>
          <w:lang w:bidi="ta-IN"/>
        </w:rPr>
        <w:t>\n\n</w:t>
      </w:r>
      <w:r w:rsidRPr="00613183">
        <w:rPr>
          <w:rFonts w:ascii="Consolas" w:eastAsia="Times New Roman" w:hAnsi="Consolas" w:cs="Times New Roman"/>
          <w:color w:val="CE9178"/>
          <w:sz w:val="16"/>
          <w:szCs w:val="16"/>
          <w:lang w:bidi="ta-IN"/>
        </w:rPr>
        <w:t>We have received your claim request. We'll get back to you soon."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session.get(</w:t>
      </w:r>
      <w:r w:rsidRPr="00613183">
        <w:rPr>
          <w:rFonts w:ascii="Consolas" w:eastAsia="Times New Roman" w:hAnsi="Consolas" w:cs="Times New Roman"/>
          <w:color w:val="CE9178"/>
          <w:sz w:val="16"/>
          <w:szCs w:val="16"/>
          <w:lang w:bidi="ta-IN"/>
        </w:rPr>
        <w:t>'latest_part_prices'</w:t>
      </w: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current_date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datetime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now</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strftime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569CD6"/>
          <w:sz w:val="16"/>
          <w:szCs w:val="16"/>
          <w:lang w:bidi="ta-IN"/>
        </w:rPr>
        <w:t>%d</w:t>
      </w:r>
      <w:r w:rsidRPr="00613183">
        <w:rPr>
          <w:rFonts w:ascii="Consolas" w:eastAsia="Times New Roman" w:hAnsi="Consolas" w:cs="Times New Roman"/>
          <w:color w:val="CE9178"/>
          <w:sz w:val="16"/>
          <w:szCs w:val="16"/>
          <w:lang w:bidi="ta-IN"/>
        </w:rPr>
        <w:t>-%m-%Y"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'No damage detected to claim.'</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'dashboard'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total_amount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sum</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'total'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for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CCCCCC"/>
          <w:sz w:val="16"/>
          <w:szCs w:val="16"/>
          <w:lang w:bidi="ta-IN"/>
        </w:rPr>
        <w:t>.values())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"Fetched from user_info:"</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"Premium Paid:"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premium_paid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"Coverage Type:"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coverage_type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.claims.insert_one({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'vehicle_id'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'vehicle_id'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'policy_number'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'policy_number'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'claim_status'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'pending verification'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'estimated_parts'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list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CCCCCC"/>
          <w:sz w:val="16"/>
          <w:szCs w:val="16"/>
          <w:lang w:bidi="ta-IN"/>
        </w:rPr>
        <w:t>.keys()),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'total_amount'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total_amount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"damage_image"</w:t>
      </w:r>
      <w:r w:rsidRPr="00613183">
        <w:rPr>
          <w:rFonts w:ascii="Consolas" w:eastAsia="Times New Roman" w:hAnsi="Consolas" w:cs="Times New Roman"/>
          <w:color w:val="CCCCCC"/>
          <w:sz w:val="16"/>
          <w:szCs w:val="16"/>
          <w:lang w:bidi="ta-IN"/>
        </w:rPr>
        <w:t>: session.get(</w:t>
      </w:r>
      <w:r w:rsidRPr="00613183">
        <w:rPr>
          <w:rFonts w:ascii="Consolas" w:eastAsia="Times New Roman" w:hAnsi="Consolas" w:cs="Times New Roman"/>
          <w:color w:val="CE9178"/>
          <w:sz w:val="16"/>
          <w:szCs w:val="16"/>
          <w:lang w:bidi="ta-IN"/>
        </w:rPr>
        <w:t>'uploaded_image'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'premium_paid'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premium_paid</w:t>
      </w: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6A9955"/>
          <w:sz w:val="16"/>
          <w:szCs w:val="16"/>
          <w:lang w:bidi="ta-IN"/>
        </w:rPr>
        <w:t># Add premium paid</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'coverage_type'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coverage_type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6A9955"/>
          <w:sz w:val="16"/>
          <w:szCs w:val="16"/>
          <w:lang w:bidi="ta-IN"/>
        </w:rPr>
        <w:t># Add coverage type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"Claim request sent successfully!"</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"success"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'estimate.html'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Name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'name'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current_date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current_date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original_image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session[</w:t>
      </w:r>
      <w:r w:rsidRPr="00613183">
        <w:rPr>
          <w:rFonts w:ascii="Consolas" w:eastAsia="Times New Roman" w:hAnsi="Consolas" w:cs="Times New Roman"/>
          <w:color w:val="CE9178"/>
          <w:sz w:val="16"/>
          <w:szCs w:val="16"/>
          <w:lang w:bidi="ta-IN"/>
        </w:rPr>
        <w:t>'uploaded_image'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detected_image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E9178"/>
          <w:sz w:val="16"/>
          <w:szCs w:val="16"/>
          <w:lang w:bidi="ta-IN"/>
        </w:rPr>
        <w:t>'detected_image.jpg'</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parts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4EC9B0"/>
          <w:sz w:val="16"/>
          <w:szCs w:val="16"/>
          <w:lang w:bidi="ta-IN"/>
        </w:rPr>
        <w:t>list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CCCCCC"/>
          <w:sz w:val="16"/>
          <w:szCs w:val="16"/>
          <w:lang w:bidi="ta-IN"/>
        </w:rPr>
        <w:t>.keys()),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vehicle_id</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'vehicle_id'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'N/A'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lastRenderedPageBreak/>
        <w:t>                           </w:t>
      </w:r>
      <w:r w:rsidRPr="00613183">
        <w:rPr>
          <w:rFonts w:ascii="Consolas" w:eastAsia="Times New Roman" w:hAnsi="Consolas" w:cs="Times New Roman"/>
          <w:color w:val="9CDCFE"/>
          <w:sz w:val="16"/>
          <w:szCs w:val="16"/>
          <w:lang w:bidi="ta-IN"/>
        </w:rPr>
        <w:t>brand</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'car_brand'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'N/A'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model</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'model'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'N/A'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total</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DCDCAA"/>
          <w:sz w:val="16"/>
          <w:szCs w:val="16"/>
          <w:lang w:bidi="ta-IN"/>
        </w:rPr>
        <w:t>sum</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d</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'total'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for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part_prices</w:t>
      </w:r>
      <w:r w:rsidRPr="00613183">
        <w:rPr>
          <w:rFonts w:ascii="Consolas" w:eastAsia="Times New Roman" w:hAnsi="Consolas" w:cs="Times New Roman"/>
          <w:color w:val="CCCCCC"/>
          <w:sz w:val="16"/>
          <w:szCs w:val="16"/>
          <w:lang w:bidi="ta-IN"/>
        </w:rPr>
        <w:t>.values()),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premium_paid</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premium_paid</w:t>
      </w: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6A9955"/>
          <w:sz w:val="16"/>
          <w:szCs w:val="16"/>
          <w:lang w:bidi="ta-IN"/>
        </w:rPr>
        <w:t># Add premium paid</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9CDCFE"/>
          <w:sz w:val="16"/>
          <w:szCs w:val="16"/>
          <w:lang w:bidi="ta-IN"/>
        </w:rPr>
        <w:t>coverage_type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coverage_type</w:t>
      </w: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'/clear_session'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methods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'GET'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'POST'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clear_session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session.clear()</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"Logged Out Successfully."</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"success"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'admin_login'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24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'/admin/claims'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admin_claims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"SESSION STATE:"</w:t>
      </w:r>
      <w:r w:rsidRPr="00613183">
        <w:rPr>
          <w:rFonts w:ascii="Consolas" w:eastAsia="Times New Roman" w:hAnsi="Consolas" w:cs="Times New Roman"/>
          <w:color w:val="CCCCCC"/>
          <w:sz w:val="16"/>
          <w:szCs w:val="16"/>
          <w:lang w:bidi="ta-IN"/>
        </w:rPr>
        <w:t>, session)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session.get(</w:t>
      </w:r>
      <w:r w:rsidRPr="00613183">
        <w:rPr>
          <w:rFonts w:ascii="Consolas" w:eastAsia="Times New Roman" w:hAnsi="Consolas" w:cs="Times New Roman"/>
          <w:color w:val="CE9178"/>
          <w:sz w:val="16"/>
          <w:szCs w:val="16"/>
          <w:lang w:bidi="ta-IN"/>
        </w:rPr>
        <w:t>'admin_logged_in'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"You must log in as admin to access this page."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'admin_login'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claims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.claims.find().sort(</w:t>
      </w:r>
      <w:r w:rsidRPr="00613183">
        <w:rPr>
          <w:rFonts w:ascii="Consolas" w:eastAsia="Times New Roman" w:hAnsi="Consolas" w:cs="Times New Roman"/>
          <w:color w:val="CE9178"/>
          <w:sz w:val="16"/>
          <w:szCs w:val="16"/>
          <w:lang w:bidi="ta-IN"/>
        </w:rPr>
        <w:t>'_id'</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B5CEA8"/>
          <w:sz w:val="16"/>
          <w:szCs w:val="16"/>
          <w:lang w:bidi="ta-IN"/>
        </w:rPr>
        <w:t>1</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'admin_claims.html'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claims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claims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'/admin/claim_action/&lt;claim_id&gt;/&lt;action&gt;'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claim_action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claim_id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action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session.get(</w:t>
      </w:r>
      <w:r w:rsidRPr="00613183">
        <w:rPr>
          <w:rFonts w:ascii="Consolas" w:eastAsia="Times New Roman" w:hAnsi="Consolas" w:cs="Times New Roman"/>
          <w:color w:val="CE9178"/>
          <w:sz w:val="16"/>
          <w:szCs w:val="16"/>
          <w:lang w:bidi="ta-IN"/>
        </w:rPr>
        <w:t>'admin_logged_in'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"Unauthorized access"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'admin_login'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action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in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'approved'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'rejected'</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'runai'</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'Invalid action.'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'admin_claims'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.claims.update_one({</w:t>
      </w:r>
      <w:r w:rsidRPr="00613183">
        <w:rPr>
          <w:rFonts w:ascii="Consolas" w:eastAsia="Times New Roman" w:hAnsi="Consolas" w:cs="Times New Roman"/>
          <w:color w:val="CE9178"/>
          <w:sz w:val="16"/>
          <w:szCs w:val="16"/>
          <w:lang w:bidi="ta-IN"/>
        </w:rPr>
        <w:t>'_id'</w:t>
      </w:r>
      <w:r w:rsidRPr="00613183">
        <w:rPr>
          <w:rFonts w:ascii="Consolas" w:eastAsia="Times New Roman" w:hAnsi="Consolas" w:cs="Times New Roman"/>
          <w:color w:val="CCCCCC"/>
          <w:sz w:val="16"/>
          <w:szCs w:val="16"/>
          <w:lang w:bidi="ta-IN"/>
        </w:rPr>
        <w:t>: ObjectId(</w:t>
      </w:r>
      <w:r w:rsidRPr="00613183">
        <w:rPr>
          <w:rFonts w:ascii="Consolas" w:eastAsia="Times New Roman" w:hAnsi="Consolas" w:cs="Times New Roman"/>
          <w:color w:val="9CDCFE"/>
          <w:sz w:val="16"/>
          <w:szCs w:val="16"/>
          <w:lang w:bidi="ta-IN"/>
        </w:rPr>
        <w:t>claim_id</w:t>
      </w: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E9178"/>
          <w:sz w:val="16"/>
          <w:szCs w:val="16"/>
          <w:lang w:bidi="ta-IN"/>
        </w:rPr>
        <w:t>'$set'</w:t>
      </w: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E9178"/>
          <w:sz w:val="16"/>
          <w:szCs w:val="16"/>
          <w:lang w:bidi="ta-IN"/>
        </w:rPr>
        <w:t>'claim_status'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action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claim</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.claims.find_one({</w:t>
      </w:r>
      <w:r w:rsidRPr="00613183">
        <w:rPr>
          <w:rFonts w:ascii="Consolas" w:eastAsia="Times New Roman" w:hAnsi="Consolas" w:cs="Times New Roman"/>
          <w:color w:val="CE9178"/>
          <w:sz w:val="16"/>
          <w:szCs w:val="16"/>
          <w:lang w:bidi="ta-IN"/>
        </w:rPr>
        <w:t>'_id'</w:t>
      </w:r>
      <w:r w:rsidRPr="00613183">
        <w:rPr>
          <w:rFonts w:ascii="Consolas" w:eastAsia="Times New Roman" w:hAnsi="Consolas" w:cs="Times New Roman"/>
          <w:color w:val="CCCCCC"/>
          <w:sz w:val="16"/>
          <w:szCs w:val="16"/>
          <w:lang w:bidi="ta-IN"/>
        </w:rPr>
        <w:t>: ObjectId(</w:t>
      </w:r>
      <w:r w:rsidRPr="00613183">
        <w:rPr>
          <w:rFonts w:ascii="Consolas" w:eastAsia="Times New Roman" w:hAnsi="Consolas" w:cs="Times New Roman"/>
          <w:color w:val="9CDCFE"/>
          <w:sz w:val="16"/>
          <w:szCs w:val="16"/>
          <w:lang w:bidi="ta-IN"/>
        </w:rPr>
        <w:t>claim_id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.user_info.find_one({</w:t>
      </w:r>
      <w:r w:rsidRPr="00613183">
        <w:rPr>
          <w:rFonts w:ascii="Consolas" w:eastAsia="Times New Roman" w:hAnsi="Consolas" w:cs="Times New Roman"/>
          <w:color w:val="CE9178"/>
          <w:sz w:val="16"/>
          <w:szCs w:val="16"/>
          <w:lang w:bidi="ta-IN"/>
        </w:rPr>
        <w:t>'email'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claim</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status_msg</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"approved"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action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"approved"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else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"rejected"</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send_email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recipient</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claim</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subject</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"Your Claim has been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status_msg</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message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"Hi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user</w:t>
      </w:r>
      <w:r w:rsidRPr="00613183">
        <w:rPr>
          <w:rFonts w:ascii="Consolas" w:eastAsia="Times New Roman" w:hAnsi="Consolas" w:cs="Times New Roman"/>
          <w:color w:val="CCCCCC"/>
          <w:sz w:val="16"/>
          <w:szCs w:val="16"/>
          <w:lang w:bidi="ta-IN"/>
        </w:rPr>
        <w:t>.get(</w:t>
      </w:r>
      <w:r w:rsidRPr="00613183">
        <w:rPr>
          <w:rFonts w:ascii="Consolas" w:eastAsia="Times New Roman" w:hAnsi="Consolas" w:cs="Times New Roman"/>
          <w:color w:val="CE9178"/>
          <w:sz w:val="16"/>
          <w:szCs w:val="16"/>
          <w:lang w:bidi="ta-IN"/>
        </w:rPr>
        <w:t>'name'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D7BA7D"/>
          <w:sz w:val="16"/>
          <w:szCs w:val="16"/>
          <w:lang w:bidi="ta-IN"/>
        </w:rPr>
        <w:t>\n\n</w:t>
      </w:r>
      <w:r w:rsidRPr="00613183">
        <w:rPr>
          <w:rFonts w:ascii="Consolas" w:eastAsia="Times New Roman" w:hAnsi="Consolas" w:cs="Times New Roman"/>
          <w:color w:val="CE9178"/>
          <w:sz w:val="16"/>
          <w:szCs w:val="16"/>
          <w:lang w:bidi="ta-IN"/>
        </w:rPr>
        <w:t xml:space="preserve">Your claim request has been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status_msg</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D7BA7D"/>
          <w:sz w:val="16"/>
          <w:szCs w:val="16"/>
          <w:lang w:bidi="ta-IN"/>
        </w:rPr>
        <w:t>\n\n</w:t>
      </w:r>
      <w:r w:rsidRPr="00613183">
        <w:rPr>
          <w:rFonts w:ascii="Consolas" w:eastAsia="Times New Roman" w:hAnsi="Consolas" w:cs="Times New Roman"/>
          <w:color w:val="CE9178"/>
          <w:sz w:val="16"/>
          <w:szCs w:val="16"/>
          <w:lang w:bidi="ta-IN"/>
        </w:rPr>
        <w:t xml:space="preserve">Vehicle ID: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claim</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'vehicle_id'</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D7BA7D"/>
          <w:sz w:val="16"/>
          <w:szCs w:val="16"/>
          <w:lang w:bidi="ta-IN"/>
        </w:rPr>
        <w:t>\n</w:t>
      </w:r>
      <w:r w:rsidRPr="00613183">
        <w:rPr>
          <w:rFonts w:ascii="Consolas" w:eastAsia="Times New Roman" w:hAnsi="Consolas" w:cs="Times New Roman"/>
          <w:color w:val="CE9178"/>
          <w:sz w:val="16"/>
          <w:szCs w:val="16"/>
          <w:lang w:bidi="ta-IN"/>
        </w:rPr>
        <w:t>Claim Amount: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claim</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'total_amount'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D7BA7D"/>
          <w:sz w:val="16"/>
          <w:szCs w:val="16"/>
          <w:lang w:bidi="ta-IN"/>
        </w:rPr>
        <w:t>\n\n</w:t>
      </w:r>
      <w:r w:rsidRPr="00613183">
        <w:rPr>
          <w:rFonts w:ascii="Consolas" w:eastAsia="Times New Roman" w:hAnsi="Consolas" w:cs="Times New Roman"/>
          <w:color w:val="CE9178"/>
          <w:sz w:val="16"/>
          <w:szCs w:val="16"/>
          <w:lang w:bidi="ta-IN"/>
        </w:rPr>
        <w:t>Thank you!"</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'Claim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action</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 xml:space="preserve"> successfully.'</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'success'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'admin_claims'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24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'/admin/login'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methods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'GET'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'POST'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admin_login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request.method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'POST'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request.form[</w:t>
      </w:r>
      <w:r w:rsidRPr="00613183">
        <w:rPr>
          <w:rFonts w:ascii="Consolas" w:eastAsia="Times New Roman" w:hAnsi="Consolas" w:cs="Times New Roman"/>
          <w:color w:val="CE9178"/>
          <w:sz w:val="16"/>
          <w:szCs w:val="16"/>
          <w:lang w:bidi="ta-IN"/>
        </w:rPr>
        <w:t>'user_id'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password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request.form[</w:t>
      </w:r>
      <w:r w:rsidRPr="00613183">
        <w:rPr>
          <w:rFonts w:ascii="Consolas" w:eastAsia="Times New Roman" w:hAnsi="Consolas" w:cs="Times New Roman"/>
          <w:color w:val="CE9178"/>
          <w:sz w:val="16"/>
          <w:szCs w:val="16"/>
          <w:lang w:bidi="ta-IN"/>
        </w:rPr>
        <w:t>'password'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"User trying to login: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user_id</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admin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.admin_users.find_one({</w:t>
      </w:r>
      <w:r w:rsidRPr="00613183">
        <w:rPr>
          <w:rFonts w:ascii="Consolas" w:eastAsia="Times New Roman" w:hAnsi="Consolas" w:cs="Times New Roman"/>
          <w:color w:val="CE9178"/>
          <w:sz w:val="16"/>
          <w:szCs w:val="16"/>
          <w:lang w:bidi="ta-IN"/>
        </w:rPr>
        <w:t>'user_id'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user_id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"Admin from DB: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admin</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admin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"Comparing passwords now..."</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match</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bcrypt</w:t>
      </w:r>
      <w:r w:rsidRPr="00613183">
        <w:rPr>
          <w:rFonts w:ascii="Consolas" w:eastAsia="Times New Roman" w:hAnsi="Consolas" w:cs="Times New Roman"/>
          <w:color w:val="CCCCCC"/>
          <w:sz w:val="16"/>
          <w:szCs w:val="16"/>
          <w:lang w:bidi="ta-IN"/>
        </w:rPr>
        <w:t>.checkpw(</w:t>
      </w:r>
      <w:r w:rsidRPr="00613183">
        <w:rPr>
          <w:rFonts w:ascii="Consolas" w:eastAsia="Times New Roman" w:hAnsi="Consolas" w:cs="Times New Roman"/>
          <w:color w:val="9CDCFE"/>
          <w:sz w:val="16"/>
          <w:szCs w:val="16"/>
          <w:lang w:bidi="ta-IN"/>
        </w:rPr>
        <w:t>password</w:t>
      </w:r>
      <w:r w:rsidRPr="00613183">
        <w:rPr>
          <w:rFonts w:ascii="Consolas" w:eastAsia="Times New Roman" w:hAnsi="Consolas" w:cs="Times New Roman"/>
          <w:color w:val="CCCCCC"/>
          <w:sz w:val="16"/>
          <w:szCs w:val="16"/>
          <w:lang w:bidi="ta-IN"/>
        </w:rPr>
        <w:t>.encode(</w:t>
      </w:r>
      <w:r w:rsidRPr="00613183">
        <w:rPr>
          <w:rFonts w:ascii="Consolas" w:eastAsia="Times New Roman" w:hAnsi="Consolas" w:cs="Times New Roman"/>
          <w:color w:val="CE9178"/>
          <w:sz w:val="16"/>
          <w:szCs w:val="16"/>
          <w:lang w:bidi="ta-IN"/>
        </w:rPr>
        <w:t>'utf-8'</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admin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'password'</w:t>
      </w:r>
      <w:r w:rsidRPr="00613183">
        <w:rPr>
          <w:rFonts w:ascii="Consolas" w:eastAsia="Times New Roman" w:hAnsi="Consolas" w:cs="Times New Roman"/>
          <w:color w:val="CCCCCC"/>
          <w:sz w:val="16"/>
          <w:szCs w:val="16"/>
          <w:lang w:bidi="ta-IN"/>
        </w:rPr>
        <w:t>].encode(</w:t>
      </w:r>
      <w:r w:rsidRPr="00613183">
        <w:rPr>
          <w:rFonts w:ascii="Consolas" w:eastAsia="Times New Roman" w:hAnsi="Consolas" w:cs="Times New Roman"/>
          <w:color w:val="CE9178"/>
          <w:sz w:val="16"/>
          <w:szCs w:val="16"/>
          <w:lang w:bidi="ta-IN"/>
        </w:rPr>
        <w:t>'utf-8'</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"Password match?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match</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lastRenderedPageBreak/>
        <w:t xml:space="preserve">        </w:t>
      </w:r>
      <w:r w:rsidRPr="00613183">
        <w:rPr>
          <w:rFonts w:ascii="Consolas" w:eastAsia="Times New Roman" w:hAnsi="Consolas" w:cs="Times New Roman"/>
          <w:color w:val="C586C0"/>
          <w:sz w:val="16"/>
          <w:szCs w:val="16"/>
          <w:lang w:bidi="ta-IN"/>
        </w:rPr>
        <w:t>else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"Admin user not found!"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admin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and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bcrypt</w:t>
      </w:r>
      <w:r w:rsidRPr="00613183">
        <w:rPr>
          <w:rFonts w:ascii="Consolas" w:eastAsia="Times New Roman" w:hAnsi="Consolas" w:cs="Times New Roman"/>
          <w:color w:val="CCCCCC"/>
          <w:sz w:val="16"/>
          <w:szCs w:val="16"/>
          <w:lang w:bidi="ta-IN"/>
        </w:rPr>
        <w:t>.checkpw(</w:t>
      </w:r>
      <w:r w:rsidRPr="00613183">
        <w:rPr>
          <w:rFonts w:ascii="Consolas" w:eastAsia="Times New Roman" w:hAnsi="Consolas" w:cs="Times New Roman"/>
          <w:color w:val="9CDCFE"/>
          <w:sz w:val="16"/>
          <w:szCs w:val="16"/>
          <w:lang w:bidi="ta-IN"/>
        </w:rPr>
        <w:t>password</w:t>
      </w:r>
      <w:r w:rsidRPr="00613183">
        <w:rPr>
          <w:rFonts w:ascii="Consolas" w:eastAsia="Times New Roman" w:hAnsi="Consolas" w:cs="Times New Roman"/>
          <w:color w:val="CCCCCC"/>
          <w:sz w:val="16"/>
          <w:szCs w:val="16"/>
          <w:lang w:bidi="ta-IN"/>
        </w:rPr>
        <w:t>.encode(</w:t>
      </w:r>
      <w:r w:rsidRPr="00613183">
        <w:rPr>
          <w:rFonts w:ascii="Consolas" w:eastAsia="Times New Roman" w:hAnsi="Consolas" w:cs="Times New Roman"/>
          <w:color w:val="CE9178"/>
          <w:sz w:val="16"/>
          <w:szCs w:val="16"/>
          <w:lang w:bidi="ta-IN"/>
        </w:rPr>
        <w:t>'utf-8'</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admin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'password'</w:t>
      </w:r>
      <w:r w:rsidRPr="00613183">
        <w:rPr>
          <w:rFonts w:ascii="Consolas" w:eastAsia="Times New Roman" w:hAnsi="Consolas" w:cs="Times New Roman"/>
          <w:color w:val="CCCCCC"/>
          <w:sz w:val="16"/>
          <w:szCs w:val="16"/>
          <w:lang w:bidi="ta-IN"/>
        </w:rPr>
        <w:t>].encode(</w:t>
      </w:r>
      <w:r w:rsidRPr="00613183">
        <w:rPr>
          <w:rFonts w:ascii="Consolas" w:eastAsia="Times New Roman" w:hAnsi="Consolas" w:cs="Times New Roman"/>
          <w:color w:val="CE9178"/>
          <w:sz w:val="16"/>
          <w:szCs w:val="16"/>
          <w:lang w:bidi="ta-IN"/>
        </w:rPr>
        <w:t>'utf-8'</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session[</w:t>
      </w:r>
      <w:r w:rsidRPr="00613183">
        <w:rPr>
          <w:rFonts w:ascii="Consolas" w:eastAsia="Times New Roman" w:hAnsi="Consolas" w:cs="Times New Roman"/>
          <w:color w:val="CE9178"/>
          <w:sz w:val="16"/>
          <w:szCs w:val="16"/>
          <w:lang w:bidi="ta-IN"/>
        </w:rPr>
        <w:t>'admin_logged_in'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True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'admin_claims'</w:t>
      </w: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else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'Invalid admin credentials'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'admin_login.html'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24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br/>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CDCAA"/>
          <w:sz w:val="16"/>
          <w:szCs w:val="16"/>
          <w:lang w:bidi="ta-IN"/>
        </w:rPr>
        <w:t>@</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DCDCAA"/>
          <w:sz w:val="16"/>
          <w:szCs w:val="16"/>
          <w:lang w:bidi="ta-IN"/>
        </w:rPr>
        <w:t>.route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'/my_claims'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my_claims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in</w:t>
      </w:r>
      <w:r w:rsidRPr="00613183">
        <w:rPr>
          <w:rFonts w:ascii="Consolas" w:eastAsia="Times New Roman" w:hAnsi="Consolas" w:cs="Times New Roman"/>
          <w:color w:val="CCCCCC"/>
          <w:sz w:val="16"/>
          <w:szCs w:val="16"/>
          <w:lang w:bidi="ta-IN"/>
        </w:rPr>
        <w:t xml:space="preserve"> session: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flash(</w:t>
      </w:r>
      <w:r w:rsidRPr="00613183">
        <w:rPr>
          <w:rFonts w:ascii="Consolas" w:eastAsia="Times New Roman" w:hAnsi="Consolas" w:cs="Times New Roman"/>
          <w:color w:val="CE9178"/>
          <w:sz w:val="16"/>
          <w:szCs w:val="16"/>
          <w:lang w:bidi="ta-IN"/>
        </w:rPr>
        <w:t>'Login to view claims'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redirect(url_for(</w:t>
      </w:r>
      <w:r w:rsidRPr="00613183">
        <w:rPr>
          <w:rFonts w:ascii="Consolas" w:eastAsia="Times New Roman" w:hAnsi="Consolas" w:cs="Times New Roman"/>
          <w:color w:val="CE9178"/>
          <w:sz w:val="16"/>
          <w:szCs w:val="16"/>
          <w:lang w:bidi="ta-IN"/>
        </w:rPr>
        <w:t>'login'</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session[</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claims_cursor</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.claims.find({</w:t>
      </w:r>
      <w:r w:rsidRPr="00613183">
        <w:rPr>
          <w:rFonts w:ascii="Consolas" w:eastAsia="Times New Roman" w:hAnsi="Consolas" w:cs="Times New Roman"/>
          <w:color w:val="CE9178"/>
          <w:sz w:val="16"/>
          <w:szCs w:val="16"/>
          <w:lang w:bidi="ta-IN"/>
        </w:rPr>
        <w:t>'user_email'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claims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4EC9B0"/>
          <w:sz w:val="16"/>
          <w:szCs w:val="16"/>
          <w:lang w:bidi="ta-IN"/>
        </w:rPr>
        <w:t>list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claims_cursor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render_template(</w:t>
      </w:r>
      <w:r w:rsidRPr="00613183">
        <w:rPr>
          <w:rFonts w:ascii="Consolas" w:eastAsia="Times New Roman" w:hAnsi="Consolas" w:cs="Times New Roman"/>
          <w:color w:val="CE9178"/>
          <w:sz w:val="16"/>
          <w:szCs w:val="16"/>
          <w:lang w:bidi="ta-IN"/>
        </w:rPr>
        <w:t>'my_claims.html'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claims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claims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24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get_part_prices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email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class_counts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connect_to_mongo</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.user_info.find_one({</w:t>
      </w:r>
      <w:r w:rsidRPr="00613183">
        <w:rPr>
          <w:rFonts w:ascii="Consolas" w:eastAsia="Times New Roman" w:hAnsi="Consolas" w:cs="Times New Roman"/>
          <w:color w:val="CE9178"/>
          <w:sz w:val="16"/>
          <w:szCs w:val="16"/>
          <w:lang w:bidi="ta-IN"/>
        </w:rPr>
        <w:t>"email"</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email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"User not found"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car_brand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'car_brand'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car_model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user_data</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'model'</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prices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for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class_id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count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class_counts</w:t>
      </w:r>
      <w:r w:rsidRPr="00613183">
        <w:rPr>
          <w:rFonts w:ascii="Consolas" w:eastAsia="Times New Roman" w:hAnsi="Consolas" w:cs="Times New Roman"/>
          <w:color w:val="CCCCCC"/>
          <w:sz w:val="16"/>
          <w:szCs w:val="16"/>
          <w:lang w:bidi="ta-IN"/>
        </w:rPr>
        <w:t>.items():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part_name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get_part_name_from_id</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class_id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part_name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price_data</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db</w:t>
      </w:r>
      <w:r w:rsidRPr="00613183">
        <w:rPr>
          <w:rFonts w:ascii="Consolas" w:eastAsia="Times New Roman" w:hAnsi="Consolas" w:cs="Times New Roman"/>
          <w:color w:val="CCCCCC"/>
          <w:sz w:val="16"/>
          <w:szCs w:val="16"/>
          <w:lang w:bidi="ta-IN"/>
        </w:rPr>
        <w:t>.car_models.find_one({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E9178"/>
          <w:sz w:val="16"/>
          <w:szCs w:val="16"/>
          <w:lang w:bidi="ta-IN"/>
        </w:rPr>
        <w:t>"brand"</w:t>
      </w: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E9178"/>
          <w:sz w:val="16"/>
          <w:szCs w:val="16"/>
          <w:lang w:bidi="ta-IN"/>
        </w:rPr>
        <w:t>"$regex"</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car_brand</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"$options"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"i"</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E9178"/>
          <w:sz w:val="16"/>
          <w:szCs w:val="16"/>
          <w:lang w:bidi="ta-IN"/>
        </w:rPr>
        <w:t>"model"</w:t>
      </w: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E9178"/>
          <w:sz w:val="16"/>
          <w:szCs w:val="16"/>
          <w:lang w:bidi="ta-IN"/>
        </w:rPr>
        <w:t>"$regex"</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car_model</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"$options"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"i"</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E9178"/>
          <w:sz w:val="16"/>
          <w:szCs w:val="16"/>
          <w:lang w:bidi="ta-IN"/>
        </w:rPr>
        <w:t>"part"</w:t>
      </w: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E9178"/>
          <w:sz w:val="16"/>
          <w:szCs w:val="16"/>
          <w:lang w:bidi="ta-IN"/>
        </w:rPr>
        <w:t>"$regex"</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part_name</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"$options"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"i"</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"Price data :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price_data</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price_data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price_per_part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price_data</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'price'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total_price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price_per_part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count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prices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part_name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'count'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count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'price'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price_per_part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'total'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total_price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"Prices :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prices</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prices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get_part_name_from_id</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class_id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class_names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'Bonnet'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'Bumper'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'Dickey'</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'Door'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'Fender'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'Light'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'Windshield'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&lt;=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class_id</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&lt;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len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class_names</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class_names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4EC9B0"/>
          <w:sz w:val="16"/>
          <w:szCs w:val="16"/>
          <w:lang w:bidi="ta-IN"/>
        </w:rPr>
        <w:t>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class_id</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lastRenderedPageBreak/>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None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generate_claim_evaluation_prompt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claim_data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Given the following rules and data, please evaluate the insurance claim and provide a recommendation.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Rules: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1. The claim is valid only if the paid premium matches or exceeds the required premium for the policy type. If the premium is insufficient, the claim should be rejected.</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2. The policy type determines the coverage and premium requirements.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3. The claim amount should not exceed the estimated damage repair cost. If it does, reject the claim.</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4. The damage assessment must align with the policy's coverage details. If parts of the car are damaged that are not covered by the policy, reject the claim.</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5. If the premium is not fully paid, reject the claim regardless of damage or coverage.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6. Provide a recommendation (approve/reject) with an explanation based on the above rules.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Claim Data:</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Paid Premium: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claim_data</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'paid_premium'</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xml:space="preserve">- Policy Type: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claim_data</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'policy_type'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Claim Amount: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claim_data</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'claim_amount'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xml:space="preserve">- Coverage Details: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 '</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join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claim_data</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'coverage_details'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xml:space="preserve">- Damage Assessment: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 '</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DCDCAA"/>
          <w:sz w:val="16"/>
          <w:szCs w:val="16"/>
          <w:lang w:bidi="ta-IN"/>
        </w:rPr>
        <w:t>join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claim_data</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'damage_assessment'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Policy Premium Threshold: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claim_data</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'premium_threshold'</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Instructions: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Check if the paid premium matches or exceeds the required premium.</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If insufficient, recommend rejection.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Verify if the claim amount exceeds the estimated damage. If too high, recommend rejection.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Ensure damages are covered by the policy. If not, recommend rejection.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If premium is fully paid, and damage is within limits, recommend approval.</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 Provide a detailed explanation for your recommendation.</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E9178"/>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569CD6"/>
          <w:sz w:val="16"/>
          <w:szCs w:val="16"/>
          <w:lang w:bidi="ta-IN"/>
        </w:rPr>
        <w:t>def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evaluate_claim_with_ai</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claim_data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prompt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generate_claim_evaluation_prompt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9CDCFE"/>
          <w:sz w:val="16"/>
          <w:szCs w:val="16"/>
          <w:lang w:bidi="ta-IN"/>
        </w:rPr>
        <w:t>claim_data</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try</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response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openai</w:t>
      </w:r>
      <w:r w:rsidRPr="00613183">
        <w:rPr>
          <w:rFonts w:ascii="Consolas" w:eastAsia="Times New Roman" w:hAnsi="Consolas" w:cs="Times New Roman"/>
          <w:color w:val="CCCCCC"/>
          <w:sz w:val="16"/>
          <w:szCs w:val="16"/>
          <w:lang w:bidi="ta-IN"/>
        </w:rPr>
        <w:t>.ChatCompletion.create(</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model</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E9178"/>
          <w:sz w:val="16"/>
          <w:szCs w:val="16"/>
          <w:lang w:bidi="ta-IN"/>
        </w:rPr>
        <w:t>"gpt-3.5-turbo"</w:t>
      </w: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6A9955"/>
          <w:sz w:val="16"/>
          <w:szCs w:val="16"/>
          <w:lang w:bidi="ta-IN"/>
        </w:rPr>
        <w:t># or "gpt-4" if you have access</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messages</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E9178"/>
          <w:sz w:val="16"/>
          <w:szCs w:val="16"/>
          <w:lang w:bidi="ta-IN"/>
        </w:rPr>
        <w:t>"role"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"system"</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"content"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"You are an expert insurance evaluator."</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r w:rsidRPr="00613183">
        <w:rPr>
          <w:rFonts w:ascii="Consolas" w:eastAsia="Times New Roman" w:hAnsi="Consolas" w:cs="Times New Roman"/>
          <w:color w:val="CE9178"/>
          <w:sz w:val="16"/>
          <w:szCs w:val="16"/>
          <w:lang w:bidi="ta-IN"/>
        </w:rPr>
        <w:t>"role"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"user"</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"content"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prompt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temperature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B5CEA8"/>
          <w:sz w:val="16"/>
          <w:szCs w:val="16"/>
          <w:lang w:bidi="ta-IN"/>
        </w:rPr>
        <w:t>0.3</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response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'choices'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'message'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'content'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except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4EC9B0"/>
          <w:sz w:val="16"/>
          <w:szCs w:val="16"/>
          <w:lang w:bidi="ta-IN"/>
        </w:rPr>
        <w:t>Exception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as</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e</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CDCAA"/>
          <w:sz w:val="16"/>
          <w:szCs w:val="16"/>
          <w:lang w:bidi="ta-IN"/>
        </w:rPr>
        <w:t>print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569CD6"/>
          <w:sz w:val="16"/>
          <w:szCs w:val="16"/>
          <w:lang w:bidi="ta-IN"/>
        </w:rPr>
        <w:t>f</w:t>
      </w:r>
      <w:r w:rsidRPr="00613183">
        <w:rPr>
          <w:rFonts w:ascii="Consolas" w:eastAsia="Times New Roman" w:hAnsi="Consolas" w:cs="Times New Roman"/>
          <w:color w:val="CE9178"/>
          <w:sz w:val="16"/>
          <w:szCs w:val="16"/>
          <w:lang w:bidi="ta-IN"/>
        </w:rPr>
        <w:t xml:space="preserve">"Error evaluating claim: </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9CDCFE"/>
          <w:sz w:val="16"/>
          <w:szCs w:val="16"/>
          <w:lang w:bidi="ta-IN"/>
        </w:rPr>
        <w:t>e</w:t>
      </w:r>
      <w:r w:rsidRPr="00613183">
        <w:rPr>
          <w:rFonts w:ascii="Consolas" w:eastAsia="Times New Roman" w:hAnsi="Consolas" w:cs="Times New Roman"/>
          <w:color w:val="569CD6"/>
          <w:sz w:val="16"/>
          <w:szCs w:val="16"/>
          <w:lang w:bidi="ta-IN"/>
        </w:rPr>
        <w:t>}</w:t>
      </w:r>
      <w:r w:rsidRPr="00613183">
        <w:rPr>
          <w:rFonts w:ascii="Consolas" w:eastAsia="Times New Roman" w:hAnsi="Consolas" w:cs="Times New Roman"/>
          <w:color w:val="CE9178"/>
          <w:sz w:val="16"/>
          <w:szCs w:val="16"/>
          <w:lang w:bidi="ta-IN"/>
        </w:rPr>
        <w:t>"</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586C0"/>
          <w:sz w:val="16"/>
          <w:szCs w:val="16"/>
          <w:lang w:bidi="ta-IN"/>
        </w:rPr>
        <w:t>return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"Error during AI evaluation. Please try again later."</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586C0"/>
          <w:sz w:val="16"/>
          <w:szCs w:val="16"/>
          <w:lang w:bidi="ta-IN"/>
        </w:rPr>
        <w:t>if</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__name__</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CE9178"/>
          <w:sz w:val="16"/>
          <w:szCs w:val="16"/>
          <w:lang w:bidi="ta-IN"/>
        </w:rPr>
        <w:t>'__main__'</w:t>
      </w:r>
      <w:r w:rsidRPr="00613183">
        <w:rPr>
          <w:rFonts w:ascii="Consolas" w:eastAsia="Times New Roman" w:hAnsi="Consolas" w:cs="Times New Roman"/>
          <w:color w:val="CCCCCC"/>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app</w:t>
      </w:r>
      <w:r w:rsidRPr="00613183">
        <w:rPr>
          <w:rFonts w:ascii="Consolas" w:eastAsia="Times New Roman" w:hAnsi="Consolas" w:cs="Times New Roman"/>
          <w:color w:val="CCCCCC"/>
          <w:sz w:val="16"/>
          <w:szCs w:val="16"/>
          <w:lang w:bidi="ta-IN"/>
        </w:rPr>
        <w:t>.run(</w:t>
      </w:r>
      <w:r w:rsidRPr="00613183">
        <w:rPr>
          <w:rFonts w:ascii="Consolas" w:eastAsia="Times New Roman" w:hAnsi="Consolas" w:cs="Times New Roman"/>
          <w:color w:val="9CDCFE"/>
          <w:sz w:val="16"/>
          <w:szCs w:val="16"/>
          <w:lang w:bidi="ta-IN"/>
        </w:rPr>
        <w:t>debug</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569CD6"/>
          <w:sz w:val="16"/>
          <w:szCs w:val="16"/>
          <w:lang w:bidi="ta-IN"/>
        </w:rPr>
        <w:t>True</w:t>
      </w:r>
      <w:r w:rsidRPr="00613183">
        <w:rPr>
          <w:rFonts w:ascii="Consolas" w:eastAsia="Times New Roman" w:hAnsi="Consolas" w:cs="Times New Roman"/>
          <w:color w:val="CCCCCC"/>
          <w:sz w:val="16"/>
          <w:szCs w:val="16"/>
          <w:lang w:bidi="ta-IN"/>
        </w:rPr>
        <w:t>)</w:t>
      </w:r>
    </w:p>
    <w:p w:rsidR="00613183" w:rsidRDefault="00613183"/>
    <w:p w:rsidR="00613183" w:rsidRPr="00613183" w:rsidRDefault="00613183" w:rsidP="00613183">
      <w:pPr>
        <w:shd w:val="clear" w:color="auto" w:fill="1F1F1F"/>
        <w:spacing w:line="210" w:lineRule="atLeast"/>
        <w:rPr>
          <w:rFonts w:ascii="Consolas" w:eastAsia="Times New Roman" w:hAnsi="Consolas" w:cs="Times New Roman"/>
          <w:color w:val="CCCCCC"/>
          <w:sz w:val="16"/>
          <w:szCs w:val="16"/>
          <w:lang w:bidi="ta-IN"/>
        </w:rPr>
      </w:pPr>
      <w:r>
        <w:t>admin_claim.html</w:t>
      </w:r>
      <w:r>
        <w:br/>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DOCTYPE</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html</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html</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lang</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"en"</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head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meta</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charset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"UTF-8"</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lastRenderedPageBreak/>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title</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Admin - Manage Claims</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title</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meta</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name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"viewport"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content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"width=device-width, initial-scale=1.0"</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style</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body</w:t>
      </w:r>
      <w:r w:rsidRPr="00613183">
        <w:rPr>
          <w:rFonts w:ascii="Consolas" w:eastAsia="Times New Roman" w:hAnsi="Consolas" w:cs="Times New Roman"/>
          <w:color w:val="D4D4D4"/>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font-family</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Arial</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sans-serif</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background</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CDCAA"/>
          <w:sz w:val="16"/>
          <w:szCs w:val="16"/>
          <w:lang w:bidi="ta-IN"/>
        </w:rPr>
        <w:t>linear-gradient</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B5CEA8"/>
          <w:sz w:val="16"/>
          <w:szCs w:val="16"/>
          <w:lang w:bidi="ta-IN"/>
        </w:rPr>
        <w:t>135deg</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#e0e7ff</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#d1fae5</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margin</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padding</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2rem</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.container</w:t>
      </w:r>
      <w:r w:rsidRPr="00613183">
        <w:rPr>
          <w:rFonts w:ascii="Consolas" w:eastAsia="Times New Roman" w:hAnsi="Consolas" w:cs="Times New Roman"/>
          <w:color w:val="D4D4D4"/>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background-color</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white</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padding</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2rem</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border-radius</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10px</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box-shadow</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15px</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CDCAA"/>
          <w:sz w:val="16"/>
          <w:szCs w:val="16"/>
          <w:lang w:bidi="ta-IN"/>
        </w:rPr>
        <w:t>rgba</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0.1</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max-width</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1000px</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margin</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auto</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h2</w:t>
      </w:r>
      <w:r w:rsidRPr="00613183">
        <w:rPr>
          <w:rFonts w:ascii="Consolas" w:eastAsia="Times New Roman" w:hAnsi="Consolas" w:cs="Times New Roman"/>
          <w:color w:val="D4D4D4"/>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text-align</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center</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color</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#059669</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margin-bottom</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1.5rem</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form.logout-form</w:t>
      </w:r>
      <w:r w:rsidRPr="00613183">
        <w:rPr>
          <w:rFonts w:ascii="Consolas" w:eastAsia="Times New Roman" w:hAnsi="Consolas" w:cs="Times New Roman"/>
          <w:color w:val="D4D4D4"/>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display</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flex</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justify-content</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flex-end</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margin-bottom</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1rem</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button</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type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E9178"/>
          <w:sz w:val="16"/>
          <w:szCs w:val="16"/>
          <w:lang w:bidi="ta-IN"/>
        </w:rPr>
        <w:t>"submit"</w:t>
      </w: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background-color</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#059669</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color</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white</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padding</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10px</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20px</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border</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none</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border-radius</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5px</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font-size</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1rem</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cursor</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pointer</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button</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9CDCFE"/>
          <w:sz w:val="16"/>
          <w:szCs w:val="16"/>
          <w:lang w:bidi="ta-IN"/>
        </w:rPr>
        <w:t>type</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CE9178"/>
          <w:sz w:val="16"/>
          <w:szCs w:val="16"/>
          <w:lang w:bidi="ta-IN"/>
        </w:rPr>
        <w:t>"submit"</w:t>
      </w:r>
      <w:r w:rsidRPr="00613183">
        <w:rPr>
          <w:rFonts w:ascii="Consolas" w:eastAsia="Times New Roman" w:hAnsi="Consolas" w:cs="Times New Roman"/>
          <w:color w:val="D4D4D4"/>
          <w:sz w:val="16"/>
          <w:szCs w:val="16"/>
          <w:lang w:bidi="ta-IN"/>
        </w:rPr>
        <w:t>]</w:t>
      </w:r>
      <w:r w:rsidRPr="00613183">
        <w:rPr>
          <w:rFonts w:ascii="Consolas" w:eastAsia="Times New Roman" w:hAnsi="Consolas" w:cs="Times New Roman"/>
          <w:color w:val="D7BA7D"/>
          <w:sz w:val="16"/>
          <w:szCs w:val="16"/>
          <w:lang w:bidi="ta-IN"/>
        </w:rPr>
        <w:t>:hover</w:t>
      </w:r>
      <w:r w:rsidRPr="00613183">
        <w:rPr>
          <w:rFonts w:ascii="Consolas" w:eastAsia="Times New Roman" w:hAnsi="Consolas" w:cs="Times New Roman"/>
          <w:color w:val="D4D4D4"/>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background-color</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#047857</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table</w:t>
      </w:r>
      <w:r w:rsidRPr="00613183">
        <w:rPr>
          <w:rFonts w:ascii="Consolas" w:eastAsia="Times New Roman" w:hAnsi="Consolas" w:cs="Times New Roman"/>
          <w:color w:val="D4D4D4"/>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width</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100%</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border-collapse</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collapse</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margin-top</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1rem</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th</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td</w:t>
      </w:r>
      <w:r w:rsidRPr="00613183">
        <w:rPr>
          <w:rFonts w:ascii="Consolas" w:eastAsia="Times New Roman" w:hAnsi="Consolas" w:cs="Times New Roman"/>
          <w:color w:val="D4D4D4"/>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padding</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10px</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text-align</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left</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border-bottom</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1px</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solid</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#ccc</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vertical-align</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top</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th</w:t>
      </w:r>
      <w:r w:rsidRPr="00613183">
        <w:rPr>
          <w:rFonts w:ascii="Consolas" w:eastAsia="Times New Roman" w:hAnsi="Consolas" w:cs="Times New Roman"/>
          <w:color w:val="D4D4D4"/>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background-color</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#f0fdf4</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color</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#065f46</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lastRenderedPageBreak/>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tr:nth-child</w:t>
      </w:r>
      <w:r w:rsidRPr="00613183">
        <w:rPr>
          <w:rFonts w:ascii="Consolas" w:eastAsia="Times New Roman" w:hAnsi="Consolas" w:cs="Times New Roman"/>
          <w:color w:val="D4D4D4"/>
          <w:sz w:val="16"/>
          <w:szCs w:val="16"/>
          <w:lang w:bidi="ta-IN"/>
        </w:rPr>
        <w:t>(even)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background-color</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#f9fafb</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a</w:t>
      </w:r>
      <w:r w:rsidRPr="00613183">
        <w:rPr>
          <w:rFonts w:ascii="Consolas" w:eastAsia="Times New Roman" w:hAnsi="Consolas" w:cs="Times New Roman"/>
          <w:color w:val="D4D4D4"/>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margin-right</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10px</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text-decoration</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none</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color</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#059669</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font-weight</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bold</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a:hover</w:t>
      </w:r>
      <w:r w:rsidRPr="00613183">
        <w:rPr>
          <w:rFonts w:ascii="Consolas" w:eastAsia="Times New Roman" w:hAnsi="Consolas" w:cs="Times New Roman"/>
          <w:color w:val="D4D4D4"/>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text-decoration</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CE9178"/>
          <w:sz w:val="16"/>
          <w:szCs w:val="16"/>
          <w:lang w:bidi="ta-IN"/>
        </w:rPr>
        <w:t>underline</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D7BA7D"/>
          <w:sz w:val="16"/>
          <w:szCs w:val="16"/>
          <w:lang w:bidi="ta-IN"/>
        </w:rPr>
        <w:t>ul</w:t>
      </w:r>
      <w:r w:rsidRPr="00613183">
        <w:rPr>
          <w:rFonts w:ascii="Consolas" w:eastAsia="Times New Roman" w:hAnsi="Consolas" w:cs="Times New Roman"/>
          <w:color w:val="D4D4D4"/>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margin</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0</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9CDCFE"/>
          <w:sz w:val="16"/>
          <w:szCs w:val="16"/>
          <w:lang w:bidi="ta-IN"/>
        </w:rPr>
        <w:t>padding-left</w:t>
      </w: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B5CEA8"/>
          <w:sz w:val="16"/>
          <w:szCs w:val="16"/>
          <w:lang w:bidi="ta-IN"/>
        </w:rPr>
        <w:t>20px</w:t>
      </w:r>
      <w:r w:rsidRPr="00613183">
        <w:rPr>
          <w:rFonts w:ascii="Consolas" w:eastAsia="Times New Roman" w:hAnsi="Consolas" w:cs="Times New Roman"/>
          <w:color w:val="D4D4D4"/>
          <w:sz w:val="16"/>
          <w:szCs w:val="16"/>
          <w:lang w:bidi="ta-IN"/>
        </w:rPr>
        <w: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D4D4D4"/>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style</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head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body</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div</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class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"container"</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h2</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All Claim Requests</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h2</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form</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action</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 url_for('clear_session') }}"</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method</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"POST"</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class</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"logout-form"</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button</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type</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"submit"</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Logout</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button</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form</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table</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tr</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User Email</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Vehicle ID</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Policy Number</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Premium Paid</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Coverage Type</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Parts</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Total Amount</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Damage Image</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Action</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th</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tr</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 for claim in claims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tr</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 claim.user_email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 claim.vehicle_id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 claim.policy_number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 claim.premium_paid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 claim.coverage_type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ul</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 for part in claim.estimated_parts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li</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 xml:space="preserve">{{ part }}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li</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 endfor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ul</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 claim.total_amount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 if claim.damage_image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lastRenderedPageBreak/>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img</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src</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 url_for('static', filename='detected_image.jpg') }}"</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width</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"100"</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height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"70"</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alt</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"Damage Image"</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 else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span</w:t>
      </w:r>
      <w:r w:rsidRPr="00613183">
        <w:rPr>
          <w:rFonts w:ascii="Consolas" w:eastAsia="Times New Roman" w:hAnsi="Consolas" w:cs="Times New Roman"/>
          <w:color w:val="808080"/>
          <w:sz w:val="16"/>
          <w:szCs w:val="16"/>
          <w:lang w:bidi="ta-IN"/>
        </w:rPr>
        <w:t>&gt;</w:t>
      </w:r>
      <w:r w:rsidRPr="00613183">
        <w:rPr>
          <w:rFonts w:ascii="Consolas" w:eastAsia="Times New Roman" w:hAnsi="Consolas" w:cs="Times New Roman"/>
          <w:color w:val="CCCCCC"/>
          <w:sz w:val="16"/>
          <w:szCs w:val="16"/>
          <w:lang w:bidi="ta-IN"/>
        </w:rPr>
        <w:t>No image</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span</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 endif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 if claim.claim_status == 'pending verification'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a</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href</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 url_for('claim_action', claim_id=claim._id, action='approved') }}"</w:t>
      </w:r>
      <w:r w:rsidRPr="00613183">
        <w:rPr>
          <w:rFonts w:ascii="Consolas" w:eastAsia="Times New Roman" w:hAnsi="Consolas" w:cs="Times New Roman"/>
          <w:color w:val="808080"/>
          <w:sz w:val="16"/>
          <w:szCs w:val="16"/>
          <w:lang w:bidi="ta-IN"/>
        </w:rPr>
        <w:t>&gt;</w:t>
      </w:r>
      <w:r w:rsidRPr="00613183">
        <w:rPr>
          <w:rFonts w:ascii="Consolas" w:eastAsia="Times New Roman" w:hAnsi="Consolas" w:cs="Consolas"/>
          <w:color w:val="CCCCCC"/>
          <w:sz w:val="16"/>
          <w:szCs w:val="16"/>
          <w:lang w:bidi="ta-IN"/>
        </w:rPr>
        <w:t>✅ Approve</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a</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br</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a</w:t>
      </w: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9CDCFE"/>
          <w:sz w:val="16"/>
          <w:szCs w:val="16"/>
          <w:lang w:bidi="ta-IN"/>
        </w:rPr>
        <w:t>href</w:t>
      </w:r>
      <w:r w:rsidRPr="00613183">
        <w:rPr>
          <w:rFonts w:ascii="Consolas" w:eastAsia="Times New Roman" w:hAnsi="Consolas" w:cs="Times New Roman"/>
          <w:color w:val="CCCCCC"/>
          <w:sz w:val="16"/>
          <w:szCs w:val="16"/>
          <w:lang w:bidi="ta-IN"/>
        </w:rPr>
        <w:t>=</w:t>
      </w:r>
      <w:r w:rsidRPr="00613183">
        <w:rPr>
          <w:rFonts w:ascii="Consolas" w:eastAsia="Times New Roman" w:hAnsi="Consolas" w:cs="Times New Roman"/>
          <w:color w:val="CE9178"/>
          <w:sz w:val="16"/>
          <w:szCs w:val="16"/>
          <w:lang w:bidi="ta-IN"/>
        </w:rPr>
        <w:t>"{{ url_for('claim_action', claim_id=claim._id, action='rejected') }}"</w:t>
      </w:r>
      <w:r w:rsidRPr="00613183">
        <w:rPr>
          <w:rFonts w:ascii="Consolas" w:eastAsia="Times New Roman" w:hAnsi="Consolas" w:cs="Times New Roman"/>
          <w:color w:val="808080"/>
          <w:sz w:val="16"/>
          <w:szCs w:val="16"/>
          <w:lang w:bidi="ta-IN"/>
        </w:rPr>
        <w:t>&gt;</w:t>
      </w:r>
      <w:r w:rsidRPr="00613183">
        <w:rPr>
          <w:rFonts w:ascii="Consolas" w:eastAsia="Times New Roman" w:hAnsi="Consolas" w:cs="Consolas"/>
          <w:color w:val="CCCCCC"/>
          <w:sz w:val="16"/>
          <w:szCs w:val="16"/>
          <w:lang w:bidi="ta-IN"/>
        </w:rPr>
        <w:t>❌ Reject</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a</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 else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 claim.claim_status | capitalize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 endif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td</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tr</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 endfor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table</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CCCCCC"/>
          <w:sz w:val="16"/>
          <w:szCs w:val="16"/>
          <w:lang w:bidi="ta-IN"/>
        </w:rPr>
        <w:t xml:space="preserve">  </w:t>
      </w: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div</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body</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r w:rsidRPr="00613183">
        <w:rPr>
          <w:rFonts w:ascii="Consolas" w:eastAsia="Times New Roman" w:hAnsi="Consolas" w:cs="Times New Roman"/>
          <w:color w:val="808080"/>
          <w:sz w:val="16"/>
          <w:szCs w:val="16"/>
          <w:lang w:bidi="ta-IN"/>
        </w:rPr>
        <w:t>&lt;/</w:t>
      </w:r>
      <w:r w:rsidRPr="00613183">
        <w:rPr>
          <w:rFonts w:ascii="Consolas" w:eastAsia="Times New Roman" w:hAnsi="Consolas" w:cs="Times New Roman"/>
          <w:color w:val="569CD6"/>
          <w:sz w:val="16"/>
          <w:szCs w:val="16"/>
          <w:lang w:bidi="ta-IN"/>
        </w:rPr>
        <w:t>html</w:t>
      </w:r>
      <w:r w:rsidRPr="00613183">
        <w:rPr>
          <w:rFonts w:ascii="Consolas" w:eastAsia="Times New Roman" w:hAnsi="Consolas" w:cs="Times New Roman"/>
          <w:color w:val="808080"/>
          <w:sz w:val="16"/>
          <w:szCs w:val="16"/>
          <w:lang w:bidi="ta-IN"/>
        </w:rPr>
        <w:t>&gt;</w:t>
      </w:r>
    </w:p>
    <w:p w:rsidR="00613183" w:rsidRPr="00613183" w:rsidRDefault="00613183" w:rsidP="00613183">
      <w:pPr>
        <w:shd w:val="clear" w:color="auto" w:fill="1F1F1F"/>
        <w:spacing w:after="0" w:line="210" w:lineRule="atLeast"/>
        <w:rPr>
          <w:rFonts w:ascii="Consolas" w:eastAsia="Times New Roman" w:hAnsi="Consolas" w:cs="Times New Roman"/>
          <w:color w:val="CCCCCC"/>
          <w:sz w:val="16"/>
          <w:szCs w:val="16"/>
          <w:lang w:bidi="ta-IN"/>
        </w:rPr>
      </w:pPr>
    </w:p>
    <w:p w:rsidR="00613183" w:rsidRDefault="00613183"/>
    <w:sectPr w:rsidR="00613183"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B47730"/>
    <w:rsid w:val="00034616"/>
    <w:rsid w:val="0006063C"/>
    <w:rsid w:val="0015074B"/>
    <w:rsid w:val="0029639D"/>
    <w:rsid w:val="00326F90"/>
    <w:rsid w:val="00613183"/>
    <w:rsid w:val="00AA1D8D"/>
    <w:rsid w:val="00B47730"/>
    <w:rsid w:val="00C978D0"/>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367366573">
      <w:bodyDiv w:val="1"/>
      <w:marLeft w:val="0"/>
      <w:marRight w:val="0"/>
      <w:marTop w:val="0"/>
      <w:marBottom w:val="0"/>
      <w:divBdr>
        <w:top w:val="none" w:sz="0" w:space="0" w:color="auto"/>
        <w:left w:val="none" w:sz="0" w:space="0" w:color="auto"/>
        <w:bottom w:val="none" w:sz="0" w:space="0" w:color="auto"/>
        <w:right w:val="none" w:sz="0" w:space="0" w:color="auto"/>
      </w:divBdr>
      <w:divsChild>
        <w:div w:id="1937328439">
          <w:marLeft w:val="0"/>
          <w:marRight w:val="0"/>
          <w:marTop w:val="0"/>
          <w:marBottom w:val="0"/>
          <w:divBdr>
            <w:top w:val="none" w:sz="0" w:space="0" w:color="auto"/>
            <w:left w:val="none" w:sz="0" w:space="0" w:color="auto"/>
            <w:bottom w:val="none" w:sz="0" w:space="0" w:color="auto"/>
            <w:right w:val="none" w:sz="0" w:space="0" w:color="auto"/>
          </w:divBdr>
          <w:divsChild>
            <w:div w:id="991715133">
              <w:marLeft w:val="0"/>
              <w:marRight w:val="0"/>
              <w:marTop w:val="0"/>
              <w:marBottom w:val="0"/>
              <w:divBdr>
                <w:top w:val="none" w:sz="0" w:space="0" w:color="auto"/>
                <w:left w:val="none" w:sz="0" w:space="0" w:color="auto"/>
                <w:bottom w:val="none" w:sz="0" w:space="0" w:color="auto"/>
                <w:right w:val="none" w:sz="0" w:space="0" w:color="auto"/>
              </w:divBdr>
            </w:div>
            <w:div w:id="1033000198">
              <w:marLeft w:val="0"/>
              <w:marRight w:val="0"/>
              <w:marTop w:val="0"/>
              <w:marBottom w:val="0"/>
              <w:divBdr>
                <w:top w:val="none" w:sz="0" w:space="0" w:color="auto"/>
                <w:left w:val="none" w:sz="0" w:space="0" w:color="auto"/>
                <w:bottom w:val="none" w:sz="0" w:space="0" w:color="auto"/>
                <w:right w:val="none" w:sz="0" w:space="0" w:color="auto"/>
              </w:divBdr>
            </w:div>
            <w:div w:id="1528135544">
              <w:marLeft w:val="0"/>
              <w:marRight w:val="0"/>
              <w:marTop w:val="0"/>
              <w:marBottom w:val="0"/>
              <w:divBdr>
                <w:top w:val="none" w:sz="0" w:space="0" w:color="auto"/>
                <w:left w:val="none" w:sz="0" w:space="0" w:color="auto"/>
                <w:bottom w:val="none" w:sz="0" w:space="0" w:color="auto"/>
                <w:right w:val="none" w:sz="0" w:space="0" w:color="auto"/>
              </w:divBdr>
            </w:div>
            <w:div w:id="1391271629">
              <w:marLeft w:val="0"/>
              <w:marRight w:val="0"/>
              <w:marTop w:val="0"/>
              <w:marBottom w:val="0"/>
              <w:divBdr>
                <w:top w:val="none" w:sz="0" w:space="0" w:color="auto"/>
                <w:left w:val="none" w:sz="0" w:space="0" w:color="auto"/>
                <w:bottom w:val="none" w:sz="0" w:space="0" w:color="auto"/>
                <w:right w:val="none" w:sz="0" w:space="0" w:color="auto"/>
              </w:divBdr>
            </w:div>
            <w:div w:id="921524067">
              <w:marLeft w:val="0"/>
              <w:marRight w:val="0"/>
              <w:marTop w:val="0"/>
              <w:marBottom w:val="0"/>
              <w:divBdr>
                <w:top w:val="none" w:sz="0" w:space="0" w:color="auto"/>
                <w:left w:val="none" w:sz="0" w:space="0" w:color="auto"/>
                <w:bottom w:val="none" w:sz="0" w:space="0" w:color="auto"/>
                <w:right w:val="none" w:sz="0" w:space="0" w:color="auto"/>
              </w:divBdr>
            </w:div>
            <w:div w:id="423113083">
              <w:marLeft w:val="0"/>
              <w:marRight w:val="0"/>
              <w:marTop w:val="0"/>
              <w:marBottom w:val="0"/>
              <w:divBdr>
                <w:top w:val="none" w:sz="0" w:space="0" w:color="auto"/>
                <w:left w:val="none" w:sz="0" w:space="0" w:color="auto"/>
                <w:bottom w:val="none" w:sz="0" w:space="0" w:color="auto"/>
                <w:right w:val="none" w:sz="0" w:space="0" w:color="auto"/>
              </w:divBdr>
            </w:div>
            <w:div w:id="1657878824">
              <w:marLeft w:val="0"/>
              <w:marRight w:val="0"/>
              <w:marTop w:val="0"/>
              <w:marBottom w:val="0"/>
              <w:divBdr>
                <w:top w:val="none" w:sz="0" w:space="0" w:color="auto"/>
                <w:left w:val="none" w:sz="0" w:space="0" w:color="auto"/>
                <w:bottom w:val="none" w:sz="0" w:space="0" w:color="auto"/>
                <w:right w:val="none" w:sz="0" w:space="0" w:color="auto"/>
              </w:divBdr>
            </w:div>
            <w:div w:id="981619617">
              <w:marLeft w:val="0"/>
              <w:marRight w:val="0"/>
              <w:marTop w:val="0"/>
              <w:marBottom w:val="0"/>
              <w:divBdr>
                <w:top w:val="none" w:sz="0" w:space="0" w:color="auto"/>
                <w:left w:val="none" w:sz="0" w:space="0" w:color="auto"/>
                <w:bottom w:val="none" w:sz="0" w:space="0" w:color="auto"/>
                <w:right w:val="none" w:sz="0" w:space="0" w:color="auto"/>
              </w:divBdr>
            </w:div>
            <w:div w:id="1606422431">
              <w:marLeft w:val="0"/>
              <w:marRight w:val="0"/>
              <w:marTop w:val="0"/>
              <w:marBottom w:val="0"/>
              <w:divBdr>
                <w:top w:val="none" w:sz="0" w:space="0" w:color="auto"/>
                <w:left w:val="none" w:sz="0" w:space="0" w:color="auto"/>
                <w:bottom w:val="none" w:sz="0" w:space="0" w:color="auto"/>
                <w:right w:val="none" w:sz="0" w:space="0" w:color="auto"/>
              </w:divBdr>
            </w:div>
            <w:div w:id="1079211896">
              <w:marLeft w:val="0"/>
              <w:marRight w:val="0"/>
              <w:marTop w:val="0"/>
              <w:marBottom w:val="0"/>
              <w:divBdr>
                <w:top w:val="none" w:sz="0" w:space="0" w:color="auto"/>
                <w:left w:val="none" w:sz="0" w:space="0" w:color="auto"/>
                <w:bottom w:val="none" w:sz="0" w:space="0" w:color="auto"/>
                <w:right w:val="none" w:sz="0" w:space="0" w:color="auto"/>
              </w:divBdr>
            </w:div>
            <w:div w:id="1661999227">
              <w:marLeft w:val="0"/>
              <w:marRight w:val="0"/>
              <w:marTop w:val="0"/>
              <w:marBottom w:val="0"/>
              <w:divBdr>
                <w:top w:val="none" w:sz="0" w:space="0" w:color="auto"/>
                <w:left w:val="none" w:sz="0" w:space="0" w:color="auto"/>
                <w:bottom w:val="none" w:sz="0" w:space="0" w:color="auto"/>
                <w:right w:val="none" w:sz="0" w:space="0" w:color="auto"/>
              </w:divBdr>
            </w:div>
            <w:div w:id="818304574">
              <w:marLeft w:val="0"/>
              <w:marRight w:val="0"/>
              <w:marTop w:val="0"/>
              <w:marBottom w:val="0"/>
              <w:divBdr>
                <w:top w:val="none" w:sz="0" w:space="0" w:color="auto"/>
                <w:left w:val="none" w:sz="0" w:space="0" w:color="auto"/>
                <w:bottom w:val="none" w:sz="0" w:space="0" w:color="auto"/>
                <w:right w:val="none" w:sz="0" w:space="0" w:color="auto"/>
              </w:divBdr>
            </w:div>
            <w:div w:id="984891544">
              <w:marLeft w:val="0"/>
              <w:marRight w:val="0"/>
              <w:marTop w:val="0"/>
              <w:marBottom w:val="0"/>
              <w:divBdr>
                <w:top w:val="none" w:sz="0" w:space="0" w:color="auto"/>
                <w:left w:val="none" w:sz="0" w:space="0" w:color="auto"/>
                <w:bottom w:val="none" w:sz="0" w:space="0" w:color="auto"/>
                <w:right w:val="none" w:sz="0" w:space="0" w:color="auto"/>
              </w:divBdr>
            </w:div>
            <w:div w:id="377360895">
              <w:marLeft w:val="0"/>
              <w:marRight w:val="0"/>
              <w:marTop w:val="0"/>
              <w:marBottom w:val="0"/>
              <w:divBdr>
                <w:top w:val="none" w:sz="0" w:space="0" w:color="auto"/>
                <w:left w:val="none" w:sz="0" w:space="0" w:color="auto"/>
                <w:bottom w:val="none" w:sz="0" w:space="0" w:color="auto"/>
                <w:right w:val="none" w:sz="0" w:space="0" w:color="auto"/>
              </w:divBdr>
            </w:div>
            <w:div w:id="23796048">
              <w:marLeft w:val="0"/>
              <w:marRight w:val="0"/>
              <w:marTop w:val="0"/>
              <w:marBottom w:val="0"/>
              <w:divBdr>
                <w:top w:val="none" w:sz="0" w:space="0" w:color="auto"/>
                <w:left w:val="none" w:sz="0" w:space="0" w:color="auto"/>
                <w:bottom w:val="none" w:sz="0" w:space="0" w:color="auto"/>
                <w:right w:val="none" w:sz="0" w:space="0" w:color="auto"/>
              </w:divBdr>
            </w:div>
            <w:div w:id="383455475">
              <w:marLeft w:val="0"/>
              <w:marRight w:val="0"/>
              <w:marTop w:val="0"/>
              <w:marBottom w:val="0"/>
              <w:divBdr>
                <w:top w:val="none" w:sz="0" w:space="0" w:color="auto"/>
                <w:left w:val="none" w:sz="0" w:space="0" w:color="auto"/>
                <w:bottom w:val="none" w:sz="0" w:space="0" w:color="auto"/>
                <w:right w:val="none" w:sz="0" w:space="0" w:color="auto"/>
              </w:divBdr>
            </w:div>
            <w:div w:id="1289431965">
              <w:marLeft w:val="0"/>
              <w:marRight w:val="0"/>
              <w:marTop w:val="0"/>
              <w:marBottom w:val="0"/>
              <w:divBdr>
                <w:top w:val="none" w:sz="0" w:space="0" w:color="auto"/>
                <w:left w:val="none" w:sz="0" w:space="0" w:color="auto"/>
                <w:bottom w:val="none" w:sz="0" w:space="0" w:color="auto"/>
                <w:right w:val="none" w:sz="0" w:space="0" w:color="auto"/>
              </w:divBdr>
            </w:div>
            <w:div w:id="872697097">
              <w:marLeft w:val="0"/>
              <w:marRight w:val="0"/>
              <w:marTop w:val="0"/>
              <w:marBottom w:val="0"/>
              <w:divBdr>
                <w:top w:val="none" w:sz="0" w:space="0" w:color="auto"/>
                <w:left w:val="none" w:sz="0" w:space="0" w:color="auto"/>
                <w:bottom w:val="none" w:sz="0" w:space="0" w:color="auto"/>
                <w:right w:val="none" w:sz="0" w:space="0" w:color="auto"/>
              </w:divBdr>
            </w:div>
            <w:div w:id="1869291644">
              <w:marLeft w:val="0"/>
              <w:marRight w:val="0"/>
              <w:marTop w:val="0"/>
              <w:marBottom w:val="0"/>
              <w:divBdr>
                <w:top w:val="none" w:sz="0" w:space="0" w:color="auto"/>
                <w:left w:val="none" w:sz="0" w:space="0" w:color="auto"/>
                <w:bottom w:val="none" w:sz="0" w:space="0" w:color="auto"/>
                <w:right w:val="none" w:sz="0" w:space="0" w:color="auto"/>
              </w:divBdr>
            </w:div>
            <w:div w:id="866600835">
              <w:marLeft w:val="0"/>
              <w:marRight w:val="0"/>
              <w:marTop w:val="0"/>
              <w:marBottom w:val="0"/>
              <w:divBdr>
                <w:top w:val="none" w:sz="0" w:space="0" w:color="auto"/>
                <w:left w:val="none" w:sz="0" w:space="0" w:color="auto"/>
                <w:bottom w:val="none" w:sz="0" w:space="0" w:color="auto"/>
                <w:right w:val="none" w:sz="0" w:space="0" w:color="auto"/>
              </w:divBdr>
            </w:div>
            <w:div w:id="80178842">
              <w:marLeft w:val="0"/>
              <w:marRight w:val="0"/>
              <w:marTop w:val="0"/>
              <w:marBottom w:val="0"/>
              <w:divBdr>
                <w:top w:val="none" w:sz="0" w:space="0" w:color="auto"/>
                <w:left w:val="none" w:sz="0" w:space="0" w:color="auto"/>
                <w:bottom w:val="none" w:sz="0" w:space="0" w:color="auto"/>
                <w:right w:val="none" w:sz="0" w:space="0" w:color="auto"/>
              </w:divBdr>
            </w:div>
            <w:div w:id="569778041">
              <w:marLeft w:val="0"/>
              <w:marRight w:val="0"/>
              <w:marTop w:val="0"/>
              <w:marBottom w:val="0"/>
              <w:divBdr>
                <w:top w:val="none" w:sz="0" w:space="0" w:color="auto"/>
                <w:left w:val="none" w:sz="0" w:space="0" w:color="auto"/>
                <w:bottom w:val="none" w:sz="0" w:space="0" w:color="auto"/>
                <w:right w:val="none" w:sz="0" w:space="0" w:color="auto"/>
              </w:divBdr>
            </w:div>
            <w:div w:id="1709573544">
              <w:marLeft w:val="0"/>
              <w:marRight w:val="0"/>
              <w:marTop w:val="0"/>
              <w:marBottom w:val="0"/>
              <w:divBdr>
                <w:top w:val="none" w:sz="0" w:space="0" w:color="auto"/>
                <w:left w:val="none" w:sz="0" w:space="0" w:color="auto"/>
                <w:bottom w:val="none" w:sz="0" w:space="0" w:color="auto"/>
                <w:right w:val="none" w:sz="0" w:space="0" w:color="auto"/>
              </w:divBdr>
            </w:div>
            <w:div w:id="304241890">
              <w:marLeft w:val="0"/>
              <w:marRight w:val="0"/>
              <w:marTop w:val="0"/>
              <w:marBottom w:val="0"/>
              <w:divBdr>
                <w:top w:val="none" w:sz="0" w:space="0" w:color="auto"/>
                <w:left w:val="none" w:sz="0" w:space="0" w:color="auto"/>
                <w:bottom w:val="none" w:sz="0" w:space="0" w:color="auto"/>
                <w:right w:val="none" w:sz="0" w:space="0" w:color="auto"/>
              </w:divBdr>
            </w:div>
            <w:div w:id="1772430526">
              <w:marLeft w:val="0"/>
              <w:marRight w:val="0"/>
              <w:marTop w:val="0"/>
              <w:marBottom w:val="0"/>
              <w:divBdr>
                <w:top w:val="none" w:sz="0" w:space="0" w:color="auto"/>
                <w:left w:val="none" w:sz="0" w:space="0" w:color="auto"/>
                <w:bottom w:val="none" w:sz="0" w:space="0" w:color="auto"/>
                <w:right w:val="none" w:sz="0" w:space="0" w:color="auto"/>
              </w:divBdr>
            </w:div>
            <w:div w:id="620767034">
              <w:marLeft w:val="0"/>
              <w:marRight w:val="0"/>
              <w:marTop w:val="0"/>
              <w:marBottom w:val="0"/>
              <w:divBdr>
                <w:top w:val="none" w:sz="0" w:space="0" w:color="auto"/>
                <w:left w:val="none" w:sz="0" w:space="0" w:color="auto"/>
                <w:bottom w:val="none" w:sz="0" w:space="0" w:color="auto"/>
                <w:right w:val="none" w:sz="0" w:space="0" w:color="auto"/>
              </w:divBdr>
            </w:div>
            <w:div w:id="1756170739">
              <w:marLeft w:val="0"/>
              <w:marRight w:val="0"/>
              <w:marTop w:val="0"/>
              <w:marBottom w:val="0"/>
              <w:divBdr>
                <w:top w:val="none" w:sz="0" w:space="0" w:color="auto"/>
                <w:left w:val="none" w:sz="0" w:space="0" w:color="auto"/>
                <w:bottom w:val="none" w:sz="0" w:space="0" w:color="auto"/>
                <w:right w:val="none" w:sz="0" w:space="0" w:color="auto"/>
              </w:divBdr>
            </w:div>
            <w:div w:id="833103512">
              <w:marLeft w:val="0"/>
              <w:marRight w:val="0"/>
              <w:marTop w:val="0"/>
              <w:marBottom w:val="0"/>
              <w:divBdr>
                <w:top w:val="none" w:sz="0" w:space="0" w:color="auto"/>
                <w:left w:val="none" w:sz="0" w:space="0" w:color="auto"/>
                <w:bottom w:val="none" w:sz="0" w:space="0" w:color="auto"/>
                <w:right w:val="none" w:sz="0" w:space="0" w:color="auto"/>
              </w:divBdr>
            </w:div>
            <w:div w:id="543643674">
              <w:marLeft w:val="0"/>
              <w:marRight w:val="0"/>
              <w:marTop w:val="0"/>
              <w:marBottom w:val="0"/>
              <w:divBdr>
                <w:top w:val="none" w:sz="0" w:space="0" w:color="auto"/>
                <w:left w:val="none" w:sz="0" w:space="0" w:color="auto"/>
                <w:bottom w:val="none" w:sz="0" w:space="0" w:color="auto"/>
                <w:right w:val="none" w:sz="0" w:space="0" w:color="auto"/>
              </w:divBdr>
            </w:div>
            <w:div w:id="310255220">
              <w:marLeft w:val="0"/>
              <w:marRight w:val="0"/>
              <w:marTop w:val="0"/>
              <w:marBottom w:val="0"/>
              <w:divBdr>
                <w:top w:val="none" w:sz="0" w:space="0" w:color="auto"/>
                <w:left w:val="none" w:sz="0" w:space="0" w:color="auto"/>
                <w:bottom w:val="none" w:sz="0" w:space="0" w:color="auto"/>
                <w:right w:val="none" w:sz="0" w:space="0" w:color="auto"/>
              </w:divBdr>
            </w:div>
            <w:div w:id="1616478009">
              <w:marLeft w:val="0"/>
              <w:marRight w:val="0"/>
              <w:marTop w:val="0"/>
              <w:marBottom w:val="0"/>
              <w:divBdr>
                <w:top w:val="none" w:sz="0" w:space="0" w:color="auto"/>
                <w:left w:val="none" w:sz="0" w:space="0" w:color="auto"/>
                <w:bottom w:val="none" w:sz="0" w:space="0" w:color="auto"/>
                <w:right w:val="none" w:sz="0" w:space="0" w:color="auto"/>
              </w:divBdr>
            </w:div>
            <w:div w:id="1671104955">
              <w:marLeft w:val="0"/>
              <w:marRight w:val="0"/>
              <w:marTop w:val="0"/>
              <w:marBottom w:val="0"/>
              <w:divBdr>
                <w:top w:val="none" w:sz="0" w:space="0" w:color="auto"/>
                <w:left w:val="none" w:sz="0" w:space="0" w:color="auto"/>
                <w:bottom w:val="none" w:sz="0" w:space="0" w:color="auto"/>
                <w:right w:val="none" w:sz="0" w:space="0" w:color="auto"/>
              </w:divBdr>
            </w:div>
            <w:div w:id="1364089879">
              <w:marLeft w:val="0"/>
              <w:marRight w:val="0"/>
              <w:marTop w:val="0"/>
              <w:marBottom w:val="0"/>
              <w:divBdr>
                <w:top w:val="none" w:sz="0" w:space="0" w:color="auto"/>
                <w:left w:val="none" w:sz="0" w:space="0" w:color="auto"/>
                <w:bottom w:val="none" w:sz="0" w:space="0" w:color="auto"/>
                <w:right w:val="none" w:sz="0" w:space="0" w:color="auto"/>
              </w:divBdr>
            </w:div>
            <w:div w:id="243801741">
              <w:marLeft w:val="0"/>
              <w:marRight w:val="0"/>
              <w:marTop w:val="0"/>
              <w:marBottom w:val="0"/>
              <w:divBdr>
                <w:top w:val="none" w:sz="0" w:space="0" w:color="auto"/>
                <w:left w:val="none" w:sz="0" w:space="0" w:color="auto"/>
                <w:bottom w:val="none" w:sz="0" w:space="0" w:color="auto"/>
                <w:right w:val="none" w:sz="0" w:space="0" w:color="auto"/>
              </w:divBdr>
            </w:div>
            <w:div w:id="421293927">
              <w:marLeft w:val="0"/>
              <w:marRight w:val="0"/>
              <w:marTop w:val="0"/>
              <w:marBottom w:val="0"/>
              <w:divBdr>
                <w:top w:val="none" w:sz="0" w:space="0" w:color="auto"/>
                <w:left w:val="none" w:sz="0" w:space="0" w:color="auto"/>
                <w:bottom w:val="none" w:sz="0" w:space="0" w:color="auto"/>
                <w:right w:val="none" w:sz="0" w:space="0" w:color="auto"/>
              </w:divBdr>
            </w:div>
            <w:div w:id="2102140475">
              <w:marLeft w:val="0"/>
              <w:marRight w:val="0"/>
              <w:marTop w:val="0"/>
              <w:marBottom w:val="0"/>
              <w:divBdr>
                <w:top w:val="none" w:sz="0" w:space="0" w:color="auto"/>
                <w:left w:val="none" w:sz="0" w:space="0" w:color="auto"/>
                <w:bottom w:val="none" w:sz="0" w:space="0" w:color="auto"/>
                <w:right w:val="none" w:sz="0" w:space="0" w:color="auto"/>
              </w:divBdr>
            </w:div>
            <w:div w:id="1563590362">
              <w:marLeft w:val="0"/>
              <w:marRight w:val="0"/>
              <w:marTop w:val="0"/>
              <w:marBottom w:val="0"/>
              <w:divBdr>
                <w:top w:val="none" w:sz="0" w:space="0" w:color="auto"/>
                <w:left w:val="none" w:sz="0" w:space="0" w:color="auto"/>
                <w:bottom w:val="none" w:sz="0" w:space="0" w:color="auto"/>
                <w:right w:val="none" w:sz="0" w:space="0" w:color="auto"/>
              </w:divBdr>
            </w:div>
            <w:div w:id="703598443">
              <w:marLeft w:val="0"/>
              <w:marRight w:val="0"/>
              <w:marTop w:val="0"/>
              <w:marBottom w:val="0"/>
              <w:divBdr>
                <w:top w:val="none" w:sz="0" w:space="0" w:color="auto"/>
                <w:left w:val="none" w:sz="0" w:space="0" w:color="auto"/>
                <w:bottom w:val="none" w:sz="0" w:space="0" w:color="auto"/>
                <w:right w:val="none" w:sz="0" w:space="0" w:color="auto"/>
              </w:divBdr>
            </w:div>
            <w:div w:id="374818860">
              <w:marLeft w:val="0"/>
              <w:marRight w:val="0"/>
              <w:marTop w:val="0"/>
              <w:marBottom w:val="0"/>
              <w:divBdr>
                <w:top w:val="none" w:sz="0" w:space="0" w:color="auto"/>
                <w:left w:val="none" w:sz="0" w:space="0" w:color="auto"/>
                <w:bottom w:val="none" w:sz="0" w:space="0" w:color="auto"/>
                <w:right w:val="none" w:sz="0" w:space="0" w:color="auto"/>
              </w:divBdr>
            </w:div>
            <w:div w:id="1510098895">
              <w:marLeft w:val="0"/>
              <w:marRight w:val="0"/>
              <w:marTop w:val="0"/>
              <w:marBottom w:val="0"/>
              <w:divBdr>
                <w:top w:val="none" w:sz="0" w:space="0" w:color="auto"/>
                <w:left w:val="none" w:sz="0" w:space="0" w:color="auto"/>
                <w:bottom w:val="none" w:sz="0" w:space="0" w:color="auto"/>
                <w:right w:val="none" w:sz="0" w:space="0" w:color="auto"/>
              </w:divBdr>
            </w:div>
            <w:div w:id="1866015037">
              <w:marLeft w:val="0"/>
              <w:marRight w:val="0"/>
              <w:marTop w:val="0"/>
              <w:marBottom w:val="0"/>
              <w:divBdr>
                <w:top w:val="none" w:sz="0" w:space="0" w:color="auto"/>
                <w:left w:val="none" w:sz="0" w:space="0" w:color="auto"/>
                <w:bottom w:val="none" w:sz="0" w:space="0" w:color="auto"/>
                <w:right w:val="none" w:sz="0" w:space="0" w:color="auto"/>
              </w:divBdr>
            </w:div>
            <w:div w:id="900364551">
              <w:marLeft w:val="0"/>
              <w:marRight w:val="0"/>
              <w:marTop w:val="0"/>
              <w:marBottom w:val="0"/>
              <w:divBdr>
                <w:top w:val="none" w:sz="0" w:space="0" w:color="auto"/>
                <w:left w:val="none" w:sz="0" w:space="0" w:color="auto"/>
                <w:bottom w:val="none" w:sz="0" w:space="0" w:color="auto"/>
                <w:right w:val="none" w:sz="0" w:space="0" w:color="auto"/>
              </w:divBdr>
            </w:div>
            <w:div w:id="992223386">
              <w:marLeft w:val="0"/>
              <w:marRight w:val="0"/>
              <w:marTop w:val="0"/>
              <w:marBottom w:val="0"/>
              <w:divBdr>
                <w:top w:val="none" w:sz="0" w:space="0" w:color="auto"/>
                <w:left w:val="none" w:sz="0" w:space="0" w:color="auto"/>
                <w:bottom w:val="none" w:sz="0" w:space="0" w:color="auto"/>
                <w:right w:val="none" w:sz="0" w:space="0" w:color="auto"/>
              </w:divBdr>
            </w:div>
            <w:div w:id="1231311227">
              <w:marLeft w:val="0"/>
              <w:marRight w:val="0"/>
              <w:marTop w:val="0"/>
              <w:marBottom w:val="0"/>
              <w:divBdr>
                <w:top w:val="none" w:sz="0" w:space="0" w:color="auto"/>
                <w:left w:val="none" w:sz="0" w:space="0" w:color="auto"/>
                <w:bottom w:val="none" w:sz="0" w:space="0" w:color="auto"/>
                <w:right w:val="none" w:sz="0" w:space="0" w:color="auto"/>
              </w:divBdr>
            </w:div>
            <w:div w:id="1928925939">
              <w:marLeft w:val="0"/>
              <w:marRight w:val="0"/>
              <w:marTop w:val="0"/>
              <w:marBottom w:val="0"/>
              <w:divBdr>
                <w:top w:val="none" w:sz="0" w:space="0" w:color="auto"/>
                <w:left w:val="none" w:sz="0" w:space="0" w:color="auto"/>
                <w:bottom w:val="none" w:sz="0" w:space="0" w:color="auto"/>
                <w:right w:val="none" w:sz="0" w:space="0" w:color="auto"/>
              </w:divBdr>
            </w:div>
            <w:div w:id="4290993">
              <w:marLeft w:val="0"/>
              <w:marRight w:val="0"/>
              <w:marTop w:val="0"/>
              <w:marBottom w:val="0"/>
              <w:divBdr>
                <w:top w:val="none" w:sz="0" w:space="0" w:color="auto"/>
                <w:left w:val="none" w:sz="0" w:space="0" w:color="auto"/>
                <w:bottom w:val="none" w:sz="0" w:space="0" w:color="auto"/>
                <w:right w:val="none" w:sz="0" w:space="0" w:color="auto"/>
              </w:divBdr>
            </w:div>
            <w:div w:id="370417757">
              <w:marLeft w:val="0"/>
              <w:marRight w:val="0"/>
              <w:marTop w:val="0"/>
              <w:marBottom w:val="0"/>
              <w:divBdr>
                <w:top w:val="none" w:sz="0" w:space="0" w:color="auto"/>
                <w:left w:val="none" w:sz="0" w:space="0" w:color="auto"/>
                <w:bottom w:val="none" w:sz="0" w:space="0" w:color="auto"/>
                <w:right w:val="none" w:sz="0" w:space="0" w:color="auto"/>
              </w:divBdr>
            </w:div>
            <w:div w:id="800348922">
              <w:marLeft w:val="0"/>
              <w:marRight w:val="0"/>
              <w:marTop w:val="0"/>
              <w:marBottom w:val="0"/>
              <w:divBdr>
                <w:top w:val="none" w:sz="0" w:space="0" w:color="auto"/>
                <w:left w:val="none" w:sz="0" w:space="0" w:color="auto"/>
                <w:bottom w:val="none" w:sz="0" w:space="0" w:color="auto"/>
                <w:right w:val="none" w:sz="0" w:space="0" w:color="auto"/>
              </w:divBdr>
            </w:div>
            <w:div w:id="1028680543">
              <w:marLeft w:val="0"/>
              <w:marRight w:val="0"/>
              <w:marTop w:val="0"/>
              <w:marBottom w:val="0"/>
              <w:divBdr>
                <w:top w:val="none" w:sz="0" w:space="0" w:color="auto"/>
                <w:left w:val="none" w:sz="0" w:space="0" w:color="auto"/>
                <w:bottom w:val="none" w:sz="0" w:space="0" w:color="auto"/>
                <w:right w:val="none" w:sz="0" w:space="0" w:color="auto"/>
              </w:divBdr>
            </w:div>
            <w:div w:id="1258247500">
              <w:marLeft w:val="0"/>
              <w:marRight w:val="0"/>
              <w:marTop w:val="0"/>
              <w:marBottom w:val="0"/>
              <w:divBdr>
                <w:top w:val="none" w:sz="0" w:space="0" w:color="auto"/>
                <w:left w:val="none" w:sz="0" w:space="0" w:color="auto"/>
                <w:bottom w:val="none" w:sz="0" w:space="0" w:color="auto"/>
                <w:right w:val="none" w:sz="0" w:space="0" w:color="auto"/>
              </w:divBdr>
            </w:div>
            <w:div w:id="1633711929">
              <w:marLeft w:val="0"/>
              <w:marRight w:val="0"/>
              <w:marTop w:val="0"/>
              <w:marBottom w:val="0"/>
              <w:divBdr>
                <w:top w:val="none" w:sz="0" w:space="0" w:color="auto"/>
                <w:left w:val="none" w:sz="0" w:space="0" w:color="auto"/>
                <w:bottom w:val="none" w:sz="0" w:space="0" w:color="auto"/>
                <w:right w:val="none" w:sz="0" w:space="0" w:color="auto"/>
              </w:divBdr>
            </w:div>
            <w:div w:id="1824806707">
              <w:marLeft w:val="0"/>
              <w:marRight w:val="0"/>
              <w:marTop w:val="0"/>
              <w:marBottom w:val="0"/>
              <w:divBdr>
                <w:top w:val="none" w:sz="0" w:space="0" w:color="auto"/>
                <w:left w:val="none" w:sz="0" w:space="0" w:color="auto"/>
                <w:bottom w:val="none" w:sz="0" w:space="0" w:color="auto"/>
                <w:right w:val="none" w:sz="0" w:space="0" w:color="auto"/>
              </w:divBdr>
            </w:div>
            <w:div w:id="1710104344">
              <w:marLeft w:val="0"/>
              <w:marRight w:val="0"/>
              <w:marTop w:val="0"/>
              <w:marBottom w:val="0"/>
              <w:divBdr>
                <w:top w:val="none" w:sz="0" w:space="0" w:color="auto"/>
                <w:left w:val="none" w:sz="0" w:space="0" w:color="auto"/>
                <w:bottom w:val="none" w:sz="0" w:space="0" w:color="auto"/>
                <w:right w:val="none" w:sz="0" w:space="0" w:color="auto"/>
              </w:divBdr>
            </w:div>
            <w:div w:id="1699545718">
              <w:marLeft w:val="0"/>
              <w:marRight w:val="0"/>
              <w:marTop w:val="0"/>
              <w:marBottom w:val="0"/>
              <w:divBdr>
                <w:top w:val="none" w:sz="0" w:space="0" w:color="auto"/>
                <w:left w:val="none" w:sz="0" w:space="0" w:color="auto"/>
                <w:bottom w:val="none" w:sz="0" w:space="0" w:color="auto"/>
                <w:right w:val="none" w:sz="0" w:space="0" w:color="auto"/>
              </w:divBdr>
            </w:div>
            <w:div w:id="1900822905">
              <w:marLeft w:val="0"/>
              <w:marRight w:val="0"/>
              <w:marTop w:val="0"/>
              <w:marBottom w:val="0"/>
              <w:divBdr>
                <w:top w:val="none" w:sz="0" w:space="0" w:color="auto"/>
                <w:left w:val="none" w:sz="0" w:space="0" w:color="auto"/>
                <w:bottom w:val="none" w:sz="0" w:space="0" w:color="auto"/>
                <w:right w:val="none" w:sz="0" w:space="0" w:color="auto"/>
              </w:divBdr>
            </w:div>
            <w:div w:id="1517422772">
              <w:marLeft w:val="0"/>
              <w:marRight w:val="0"/>
              <w:marTop w:val="0"/>
              <w:marBottom w:val="0"/>
              <w:divBdr>
                <w:top w:val="none" w:sz="0" w:space="0" w:color="auto"/>
                <w:left w:val="none" w:sz="0" w:space="0" w:color="auto"/>
                <w:bottom w:val="none" w:sz="0" w:space="0" w:color="auto"/>
                <w:right w:val="none" w:sz="0" w:space="0" w:color="auto"/>
              </w:divBdr>
            </w:div>
            <w:div w:id="1979021786">
              <w:marLeft w:val="0"/>
              <w:marRight w:val="0"/>
              <w:marTop w:val="0"/>
              <w:marBottom w:val="0"/>
              <w:divBdr>
                <w:top w:val="none" w:sz="0" w:space="0" w:color="auto"/>
                <w:left w:val="none" w:sz="0" w:space="0" w:color="auto"/>
                <w:bottom w:val="none" w:sz="0" w:space="0" w:color="auto"/>
                <w:right w:val="none" w:sz="0" w:space="0" w:color="auto"/>
              </w:divBdr>
            </w:div>
            <w:div w:id="1006590064">
              <w:marLeft w:val="0"/>
              <w:marRight w:val="0"/>
              <w:marTop w:val="0"/>
              <w:marBottom w:val="0"/>
              <w:divBdr>
                <w:top w:val="none" w:sz="0" w:space="0" w:color="auto"/>
                <w:left w:val="none" w:sz="0" w:space="0" w:color="auto"/>
                <w:bottom w:val="none" w:sz="0" w:space="0" w:color="auto"/>
                <w:right w:val="none" w:sz="0" w:space="0" w:color="auto"/>
              </w:divBdr>
            </w:div>
            <w:div w:id="1959603845">
              <w:marLeft w:val="0"/>
              <w:marRight w:val="0"/>
              <w:marTop w:val="0"/>
              <w:marBottom w:val="0"/>
              <w:divBdr>
                <w:top w:val="none" w:sz="0" w:space="0" w:color="auto"/>
                <w:left w:val="none" w:sz="0" w:space="0" w:color="auto"/>
                <w:bottom w:val="none" w:sz="0" w:space="0" w:color="auto"/>
                <w:right w:val="none" w:sz="0" w:space="0" w:color="auto"/>
              </w:divBdr>
            </w:div>
            <w:div w:id="920018021">
              <w:marLeft w:val="0"/>
              <w:marRight w:val="0"/>
              <w:marTop w:val="0"/>
              <w:marBottom w:val="0"/>
              <w:divBdr>
                <w:top w:val="none" w:sz="0" w:space="0" w:color="auto"/>
                <w:left w:val="none" w:sz="0" w:space="0" w:color="auto"/>
                <w:bottom w:val="none" w:sz="0" w:space="0" w:color="auto"/>
                <w:right w:val="none" w:sz="0" w:space="0" w:color="auto"/>
              </w:divBdr>
            </w:div>
            <w:div w:id="1115175054">
              <w:marLeft w:val="0"/>
              <w:marRight w:val="0"/>
              <w:marTop w:val="0"/>
              <w:marBottom w:val="0"/>
              <w:divBdr>
                <w:top w:val="none" w:sz="0" w:space="0" w:color="auto"/>
                <w:left w:val="none" w:sz="0" w:space="0" w:color="auto"/>
                <w:bottom w:val="none" w:sz="0" w:space="0" w:color="auto"/>
                <w:right w:val="none" w:sz="0" w:space="0" w:color="auto"/>
              </w:divBdr>
            </w:div>
            <w:div w:id="1155492681">
              <w:marLeft w:val="0"/>
              <w:marRight w:val="0"/>
              <w:marTop w:val="0"/>
              <w:marBottom w:val="0"/>
              <w:divBdr>
                <w:top w:val="none" w:sz="0" w:space="0" w:color="auto"/>
                <w:left w:val="none" w:sz="0" w:space="0" w:color="auto"/>
                <w:bottom w:val="none" w:sz="0" w:space="0" w:color="auto"/>
                <w:right w:val="none" w:sz="0" w:space="0" w:color="auto"/>
              </w:divBdr>
            </w:div>
            <w:div w:id="1813986213">
              <w:marLeft w:val="0"/>
              <w:marRight w:val="0"/>
              <w:marTop w:val="0"/>
              <w:marBottom w:val="0"/>
              <w:divBdr>
                <w:top w:val="none" w:sz="0" w:space="0" w:color="auto"/>
                <w:left w:val="none" w:sz="0" w:space="0" w:color="auto"/>
                <w:bottom w:val="none" w:sz="0" w:space="0" w:color="auto"/>
                <w:right w:val="none" w:sz="0" w:space="0" w:color="auto"/>
              </w:divBdr>
            </w:div>
            <w:div w:id="1168788286">
              <w:marLeft w:val="0"/>
              <w:marRight w:val="0"/>
              <w:marTop w:val="0"/>
              <w:marBottom w:val="0"/>
              <w:divBdr>
                <w:top w:val="none" w:sz="0" w:space="0" w:color="auto"/>
                <w:left w:val="none" w:sz="0" w:space="0" w:color="auto"/>
                <w:bottom w:val="none" w:sz="0" w:space="0" w:color="auto"/>
                <w:right w:val="none" w:sz="0" w:space="0" w:color="auto"/>
              </w:divBdr>
            </w:div>
            <w:div w:id="422267260">
              <w:marLeft w:val="0"/>
              <w:marRight w:val="0"/>
              <w:marTop w:val="0"/>
              <w:marBottom w:val="0"/>
              <w:divBdr>
                <w:top w:val="none" w:sz="0" w:space="0" w:color="auto"/>
                <w:left w:val="none" w:sz="0" w:space="0" w:color="auto"/>
                <w:bottom w:val="none" w:sz="0" w:space="0" w:color="auto"/>
                <w:right w:val="none" w:sz="0" w:space="0" w:color="auto"/>
              </w:divBdr>
            </w:div>
            <w:div w:id="876626849">
              <w:marLeft w:val="0"/>
              <w:marRight w:val="0"/>
              <w:marTop w:val="0"/>
              <w:marBottom w:val="0"/>
              <w:divBdr>
                <w:top w:val="none" w:sz="0" w:space="0" w:color="auto"/>
                <w:left w:val="none" w:sz="0" w:space="0" w:color="auto"/>
                <w:bottom w:val="none" w:sz="0" w:space="0" w:color="auto"/>
                <w:right w:val="none" w:sz="0" w:space="0" w:color="auto"/>
              </w:divBdr>
            </w:div>
            <w:div w:id="384719403">
              <w:marLeft w:val="0"/>
              <w:marRight w:val="0"/>
              <w:marTop w:val="0"/>
              <w:marBottom w:val="0"/>
              <w:divBdr>
                <w:top w:val="none" w:sz="0" w:space="0" w:color="auto"/>
                <w:left w:val="none" w:sz="0" w:space="0" w:color="auto"/>
                <w:bottom w:val="none" w:sz="0" w:space="0" w:color="auto"/>
                <w:right w:val="none" w:sz="0" w:space="0" w:color="auto"/>
              </w:divBdr>
            </w:div>
            <w:div w:id="1260479781">
              <w:marLeft w:val="0"/>
              <w:marRight w:val="0"/>
              <w:marTop w:val="0"/>
              <w:marBottom w:val="0"/>
              <w:divBdr>
                <w:top w:val="none" w:sz="0" w:space="0" w:color="auto"/>
                <w:left w:val="none" w:sz="0" w:space="0" w:color="auto"/>
                <w:bottom w:val="none" w:sz="0" w:space="0" w:color="auto"/>
                <w:right w:val="none" w:sz="0" w:space="0" w:color="auto"/>
              </w:divBdr>
            </w:div>
            <w:div w:id="1972515655">
              <w:marLeft w:val="0"/>
              <w:marRight w:val="0"/>
              <w:marTop w:val="0"/>
              <w:marBottom w:val="0"/>
              <w:divBdr>
                <w:top w:val="none" w:sz="0" w:space="0" w:color="auto"/>
                <w:left w:val="none" w:sz="0" w:space="0" w:color="auto"/>
                <w:bottom w:val="none" w:sz="0" w:space="0" w:color="auto"/>
                <w:right w:val="none" w:sz="0" w:space="0" w:color="auto"/>
              </w:divBdr>
            </w:div>
            <w:div w:id="1339695303">
              <w:marLeft w:val="0"/>
              <w:marRight w:val="0"/>
              <w:marTop w:val="0"/>
              <w:marBottom w:val="0"/>
              <w:divBdr>
                <w:top w:val="none" w:sz="0" w:space="0" w:color="auto"/>
                <w:left w:val="none" w:sz="0" w:space="0" w:color="auto"/>
                <w:bottom w:val="none" w:sz="0" w:space="0" w:color="auto"/>
                <w:right w:val="none" w:sz="0" w:space="0" w:color="auto"/>
              </w:divBdr>
            </w:div>
            <w:div w:id="117261381">
              <w:marLeft w:val="0"/>
              <w:marRight w:val="0"/>
              <w:marTop w:val="0"/>
              <w:marBottom w:val="0"/>
              <w:divBdr>
                <w:top w:val="none" w:sz="0" w:space="0" w:color="auto"/>
                <w:left w:val="none" w:sz="0" w:space="0" w:color="auto"/>
                <w:bottom w:val="none" w:sz="0" w:space="0" w:color="auto"/>
                <w:right w:val="none" w:sz="0" w:space="0" w:color="auto"/>
              </w:divBdr>
            </w:div>
            <w:div w:id="496962154">
              <w:marLeft w:val="0"/>
              <w:marRight w:val="0"/>
              <w:marTop w:val="0"/>
              <w:marBottom w:val="0"/>
              <w:divBdr>
                <w:top w:val="none" w:sz="0" w:space="0" w:color="auto"/>
                <w:left w:val="none" w:sz="0" w:space="0" w:color="auto"/>
                <w:bottom w:val="none" w:sz="0" w:space="0" w:color="auto"/>
                <w:right w:val="none" w:sz="0" w:space="0" w:color="auto"/>
              </w:divBdr>
            </w:div>
            <w:div w:id="89130260">
              <w:marLeft w:val="0"/>
              <w:marRight w:val="0"/>
              <w:marTop w:val="0"/>
              <w:marBottom w:val="0"/>
              <w:divBdr>
                <w:top w:val="none" w:sz="0" w:space="0" w:color="auto"/>
                <w:left w:val="none" w:sz="0" w:space="0" w:color="auto"/>
                <w:bottom w:val="none" w:sz="0" w:space="0" w:color="auto"/>
                <w:right w:val="none" w:sz="0" w:space="0" w:color="auto"/>
              </w:divBdr>
            </w:div>
            <w:div w:id="1521965448">
              <w:marLeft w:val="0"/>
              <w:marRight w:val="0"/>
              <w:marTop w:val="0"/>
              <w:marBottom w:val="0"/>
              <w:divBdr>
                <w:top w:val="none" w:sz="0" w:space="0" w:color="auto"/>
                <w:left w:val="none" w:sz="0" w:space="0" w:color="auto"/>
                <w:bottom w:val="none" w:sz="0" w:space="0" w:color="auto"/>
                <w:right w:val="none" w:sz="0" w:space="0" w:color="auto"/>
              </w:divBdr>
            </w:div>
            <w:div w:id="1786928045">
              <w:marLeft w:val="0"/>
              <w:marRight w:val="0"/>
              <w:marTop w:val="0"/>
              <w:marBottom w:val="0"/>
              <w:divBdr>
                <w:top w:val="none" w:sz="0" w:space="0" w:color="auto"/>
                <w:left w:val="none" w:sz="0" w:space="0" w:color="auto"/>
                <w:bottom w:val="none" w:sz="0" w:space="0" w:color="auto"/>
                <w:right w:val="none" w:sz="0" w:space="0" w:color="auto"/>
              </w:divBdr>
            </w:div>
            <w:div w:id="720443358">
              <w:marLeft w:val="0"/>
              <w:marRight w:val="0"/>
              <w:marTop w:val="0"/>
              <w:marBottom w:val="0"/>
              <w:divBdr>
                <w:top w:val="none" w:sz="0" w:space="0" w:color="auto"/>
                <w:left w:val="none" w:sz="0" w:space="0" w:color="auto"/>
                <w:bottom w:val="none" w:sz="0" w:space="0" w:color="auto"/>
                <w:right w:val="none" w:sz="0" w:space="0" w:color="auto"/>
              </w:divBdr>
            </w:div>
            <w:div w:id="800850830">
              <w:marLeft w:val="0"/>
              <w:marRight w:val="0"/>
              <w:marTop w:val="0"/>
              <w:marBottom w:val="0"/>
              <w:divBdr>
                <w:top w:val="none" w:sz="0" w:space="0" w:color="auto"/>
                <w:left w:val="none" w:sz="0" w:space="0" w:color="auto"/>
                <w:bottom w:val="none" w:sz="0" w:space="0" w:color="auto"/>
                <w:right w:val="none" w:sz="0" w:space="0" w:color="auto"/>
              </w:divBdr>
            </w:div>
            <w:div w:id="1962029059">
              <w:marLeft w:val="0"/>
              <w:marRight w:val="0"/>
              <w:marTop w:val="0"/>
              <w:marBottom w:val="0"/>
              <w:divBdr>
                <w:top w:val="none" w:sz="0" w:space="0" w:color="auto"/>
                <w:left w:val="none" w:sz="0" w:space="0" w:color="auto"/>
                <w:bottom w:val="none" w:sz="0" w:space="0" w:color="auto"/>
                <w:right w:val="none" w:sz="0" w:space="0" w:color="auto"/>
              </w:divBdr>
            </w:div>
            <w:div w:id="1798714536">
              <w:marLeft w:val="0"/>
              <w:marRight w:val="0"/>
              <w:marTop w:val="0"/>
              <w:marBottom w:val="0"/>
              <w:divBdr>
                <w:top w:val="none" w:sz="0" w:space="0" w:color="auto"/>
                <w:left w:val="none" w:sz="0" w:space="0" w:color="auto"/>
                <w:bottom w:val="none" w:sz="0" w:space="0" w:color="auto"/>
                <w:right w:val="none" w:sz="0" w:space="0" w:color="auto"/>
              </w:divBdr>
            </w:div>
            <w:div w:id="554239059">
              <w:marLeft w:val="0"/>
              <w:marRight w:val="0"/>
              <w:marTop w:val="0"/>
              <w:marBottom w:val="0"/>
              <w:divBdr>
                <w:top w:val="none" w:sz="0" w:space="0" w:color="auto"/>
                <w:left w:val="none" w:sz="0" w:space="0" w:color="auto"/>
                <w:bottom w:val="none" w:sz="0" w:space="0" w:color="auto"/>
                <w:right w:val="none" w:sz="0" w:space="0" w:color="auto"/>
              </w:divBdr>
            </w:div>
            <w:div w:id="2052072267">
              <w:marLeft w:val="0"/>
              <w:marRight w:val="0"/>
              <w:marTop w:val="0"/>
              <w:marBottom w:val="0"/>
              <w:divBdr>
                <w:top w:val="none" w:sz="0" w:space="0" w:color="auto"/>
                <w:left w:val="none" w:sz="0" w:space="0" w:color="auto"/>
                <w:bottom w:val="none" w:sz="0" w:space="0" w:color="auto"/>
                <w:right w:val="none" w:sz="0" w:space="0" w:color="auto"/>
              </w:divBdr>
            </w:div>
            <w:div w:id="87042532">
              <w:marLeft w:val="0"/>
              <w:marRight w:val="0"/>
              <w:marTop w:val="0"/>
              <w:marBottom w:val="0"/>
              <w:divBdr>
                <w:top w:val="none" w:sz="0" w:space="0" w:color="auto"/>
                <w:left w:val="none" w:sz="0" w:space="0" w:color="auto"/>
                <w:bottom w:val="none" w:sz="0" w:space="0" w:color="auto"/>
                <w:right w:val="none" w:sz="0" w:space="0" w:color="auto"/>
              </w:divBdr>
            </w:div>
            <w:div w:id="353074260">
              <w:marLeft w:val="0"/>
              <w:marRight w:val="0"/>
              <w:marTop w:val="0"/>
              <w:marBottom w:val="0"/>
              <w:divBdr>
                <w:top w:val="none" w:sz="0" w:space="0" w:color="auto"/>
                <w:left w:val="none" w:sz="0" w:space="0" w:color="auto"/>
                <w:bottom w:val="none" w:sz="0" w:space="0" w:color="auto"/>
                <w:right w:val="none" w:sz="0" w:space="0" w:color="auto"/>
              </w:divBdr>
            </w:div>
            <w:div w:id="1029184111">
              <w:marLeft w:val="0"/>
              <w:marRight w:val="0"/>
              <w:marTop w:val="0"/>
              <w:marBottom w:val="0"/>
              <w:divBdr>
                <w:top w:val="none" w:sz="0" w:space="0" w:color="auto"/>
                <w:left w:val="none" w:sz="0" w:space="0" w:color="auto"/>
                <w:bottom w:val="none" w:sz="0" w:space="0" w:color="auto"/>
                <w:right w:val="none" w:sz="0" w:space="0" w:color="auto"/>
              </w:divBdr>
            </w:div>
            <w:div w:id="322859175">
              <w:marLeft w:val="0"/>
              <w:marRight w:val="0"/>
              <w:marTop w:val="0"/>
              <w:marBottom w:val="0"/>
              <w:divBdr>
                <w:top w:val="none" w:sz="0" w:space="0" w:color="auto"/>
                <w:left w:val="none" w:sz="0" w:space="0" w:color="auto"/>
                <w:bottom w:val="none" w:sz="0" w:space="0" w:color="auto"/>
                <w:right w:val="none" w:sz="0" w:space="0" w:color="auto"/>
              </w:divBdr>
            </w:div>
            <w:div w:id="1842621220">
              <w:marLeft w:val="0"/>
              <w:marRight w:val="0"/>
              <w:marTop w:val="0"/>
              <w:marBottom w:val="0"/>
              <w:divBdr>
                <w:top w:val="none" w:sz="0" w:space="0" w:color="auto"/>
                <w:left w:val="none" w:sz="0" w:space="0" w:color="auto"/>
                <w:bottom w:val="none" w:sz="0" w:space="0" w:color="auto"/>
                <w:right w:val="none" w:sz="0" w:space="0" w:color="auto"/>
              </w:divBdr>
            </w:div>
            <w:div w:id="504638343">
              <w:marLeft w:val="0"/>
              <w:marRight w:val="0"/>
              <w:marTop w:val="0"/>
              <w:marBottom w:val="0"/>
              <w:divBdr>
                <w:top w:val="none" w:sz="0" w:space="0" w:color="auto"/>
                <w:left w:val="none" w:sz="0" w:space="0" w:color="auto"/>
                <w:bottom w:val="none" w:sz="0" w:space="0" w:color="auto"/>
                <w:right w:val="none" w:sz="0" w:space="0" w:color="auto"/>
              </w:divBdr>
            </w:div>
            <w:div w:id="1617911515">
              <w:marLeft w:val="0"/>
              <w:marRight w:val="0"/>
              <w:marTop w:val="0"/>
              <w:marBottom w:val="0"/>
              <w:divBdr>
                <w:top w:val="none" w:sz="0" w:space="0" w:color="auto"/>
                <w:left w:val="none" w:sz="0" w:space="0" w:color="auto"/>
                <w:bottom w:val="none" w:sz="0" w:space="0" w:color="auto"/>
                <w:right w:val="none" w:sz="0" w:space="0" w:color="auto"/>
              </w:divBdr>
            </w:div>
            <w:div w:id="766577172">
              <w:marLeft w:val="0"/>
              <w:marRight w:val="0"/>
              <w:marTop w:val="0"/>
              <w:marBottom w:val="0"/>
              <w:divBdr>
                <w:top w:val="none" w:sz="0" w:space="0" w:color="auto"/>
                <w:left w:val="none" w:sz="0" w:space="0" w:color="auto"/>
                <w:bottom w:val="none" w:sz="0" w:space="0" w:color="auto"/>
                <w:right w:val="none" w:sz="0" w:space="0" w:color="auto"/>
              </w:divBdr>
            </w:div>
            <w:div w:id="741490596">
              <w:marLeft w:val="0"/>
              <w:marRight w:val="0"/>
              <w:marTop w:val="0"/>
              <w:marBottom w:val="0"/>
              <w:divBdr>
                <w:top w:val="none" w:sz="0" w:space="0" w:color="auto"/>
                <w:left w:val="none" w:sz="0" w:space="0" w:color="auto"/>
                <w:bottom w:val="none" w:sz="0" w:space="0" w:color="auto"/>
                <w:right w:val="none" w:sz="0" w:space="0" w:color="auto"/>
              </w:divBdr>
            </w:div>
            <w:div w:id="62026994">
              <w:marLeft w:val="0"/>
              <w:marRight w:val="0"/>
              <w:marTop w:val="0"/>
              <w:marBottom w:val="0"/>
              <w:divBdr>
                <w:top w:val="none" w:sz="0" w:space="0" w:color="auto"/>
                <w:left w:val="none" w:sz="0" w:space="0" w:color="auto"/>
                <w:bottom w:val="none" w:sz="0" w:space="0" w:color="auto"/>
                <w:right w:val="none" w:sz="0" w:space="0" w:color="auto"/>
              </w:divBdr>
            </w:div>
            <w:div w:id="524637380">
              <w:marLeft w:val="0"/>
              <w:marRight w:val="0"/>
              <w:marTop w:val="0"/>
              <w:marBottom w:val="0"/>
              <w:divBdr>
                <w:top w:val="none" w:sz="0" w:space="0" w:color="auto"/>
                <w:left w:val="none" w:sz="0" w:space="0" w:color="auto"/>
                <w:bottom w:val="none" w:sz="0" w:space="0" w:color="auto"/>
                <w:right w:val="none" w:sz="0" w:space="0" w:color="auto"/>
              </w:divBdr>
            </w:div>
            <w:div w:id="2039118350">
              <w:marLeft w:val="0"/>
              <w:marRight w:val="0"/>
              <w:marTop w:val="0"/>
              <w:marBottom w:val="0"/>
              <w:divBdr>
                <w:top w:val="none" w:sz="0" w:space="0" w:color="auto"/>
                <w:left w:val="none" w:sz="0" w:space="0" w:color="auto"/>
                <w:bottom w:val="none" w:sz="0" w:space="0" w:color="auto"/>
                <w:right w:val="none" w:sz="0" w:space="0" w:color="auto"/>
              </w:divBdr>
            </w:div>
            <w:div w:id="470099326">
              <w:marLeft w:val="0"/>
              <w:marRight w:val="0"/>
              <w:marTop w:val="0"/>
              <w:marBottom w:val="0"/>
              <w:divBdr>
                <w:top w:val="none" w:sz="0" w:space="0" w:color="auto"/>
                <w:left w:val="none" w:sz="0" w:space="0" w:color="auto"/>
                <w:bottom w:val="none" w:sz="0" w:space="0" w:color="auto"/>
                <w:right w:val="none" w:sz="0" w:space="0" w:color="auto"/>
              </w:divBdr>
            </w:div>
            <w:div w:id="1977366615">
              <w:marLeft w:val="0"/>
              <w:marRight w:val="0"/>
              <w:marTop w:val="0"/>
              <w:marBottom w:val="0"/>
              <w:divBdr>
                <w:top w:val="none" w:sz="0" w:space="0" w:color="auto"/>
                <w:left w:val="none" w:sz="0" w:space="0" w:color="auto"/>
                <w:bottom w:val="none" w:sz="0" w:space="0" w:color="auto"/>
                <w:right w:val="none" w:sz="0" w:space="0" w:color="auto"/>
              </w:divBdr>
            </w:div>
            <w:div w:id="1917128326">
              <w:marLeft w:val="0"/>
              <w:marRight w:val="0"/>
              <w:marTop w:val="0"/>
              <w:marBottom w:val="0"/>
              <w:divBdr>
                <w:top w:val="none" w:sz="0" w:space="0" w:color="auto"/>
                <w:left w:val="none" w:sz="0" w:space="0" w:color="auto"/>
                <w:bottom w:val="none" w:sz="0" w:space="0" w:color="auto"/>
                <w:right w:val="none" w:sz="0" w:space="0" w:color="auto"/>
              </w:divBdr>
            </w:div>
            <w:div w:id="858810798">
              <w:marLeft w:val="0"/>
              <w:marRight w:val="0"/>
              <w:marTop w:val="0"/>
              <w:marBottom w:val="0"/>
              <w:divBdr>
                <w:top w:val="none" w:sz="0" w:space="0" w:color="auto"/>
                <w:left w:val="none" w:sz="0" w:space="0" w:color="auto"/>
                <w:bottom w:val="none" w:sz="0" w:space="0" w:color="auto"/>
                <w:right w:val="none" w:sz="0" w:space="0" w:color="auto"/>
              </w:divBdr>
            </w:div>
            <w:div w:id="1663392908">
              <w:marLeft w:val="0"/>
              <w:marRight w:val="0"/>
              <w:marTop w:val="0"/>
              <w:marBottom w:val="0"/>
              <w:divBdr>
                <w:top w:val="none" w:sz="0" w:space="0" w:color="auto"/>
                <w:left w:val="none" w:sz="0" w:space="0" w:color="auto"/>
                <w:bottom w:val="none" w:sz="0" w:space="0" w:color="auto"/>
                <w:right w:val="none" w:sz="0" w:space="0" w:color="auto"/>
              </w:divBdr>
            </w:div>
            <w:div w:id="115100292">
              <w:marLeft w:val="0"/>
              <w:marRight w:val="0"/>
              <w:marTop w:val="0"/>
              <w:marBottom w:val="0"/>
              <w:divBdr>
                <w:top w:val="none" w:sz="0" w:space="0" w:color="auto"/>
                <w:left w:val="none" w:sz="0" w:space="0" w:color="auto"/>
                <w:bottom w:val="none" w:sz="0" w:space="0" w:color="auto"/>
                <w:right w:val="none" w:sz="0" w:space="0" w:color="auto"/>
              </w:divBdr>
            </w:div>
            <w:div w:id="1381245733">
              <w:marLeft w:val="0"/>
              <w:marRight w:val="0"/>
              <w:marTop w:val="0"/>
              <w:marBottom w:val="0"/>
              <w:divBdr>
                <w:top w:val="none" w:sz="0" w:space="0" w:color="auto"/>
                <w:left w:val="none" w:sz="0" w:space="0" w:color="auto"/>
                <w:bottom w:val="none" w:sz="0" w:space="0" w:color="auto"/>
                <w:right w:val="none" w:sz="0" w:space="0" w:color="auto"/>
              </w:divBdr>
            </w:div>
            <w:div w:id="1705053352">
              <w:marLeft w:val="0"/>
              <w:marRight w:val="0"/>
              <w:marTop w:val="0"/>
              <w:marBottom w:val="0"/>
              <w:divBdr>
                <w:top w:val="none" w:sz="0" w:space="0" w:color="auto"/>
                <w:left w:val="none" w:sz="0" w:space="0" w:color="auto"/>
                <w:bottom w:val="none" w:sz="0" w:space="0" w:color="auto"/>
                <w:right w:val="none" w:sz="0" w:space="0" w:color="auto"/>
              </w:divBdr>
            </w:div>
            <w:div w:id="231891861">
              <w:marLeft w:val="0"/>
              <w:marRight w:val="0"/>
              <w:marTop w:val="0"/>
              <w:marBottom w:val="0"/>
              <w:divBdr>
                <w:top w:val="none" w:sz="0" w:space="0" w:color="auto"/>
                <w:left w:val="none" w:sz="0" w:space="0" w:color="auto"/>
                <w:bottom w:val="none" w:sz="0" w:space="0" w:color="auto"/>
                <w:right w:val="none" w:sz="0" w:space="0" w:color="auto"/>
              </w:divBdr>
            </w:div>
            <w:div w:id="1884440829">
              <w:marLeft w:val="0"/>
              <w:marRight w:val="0"/>
              <w:marTop w:val="0"/>
              <w:marBottom w:val="0"/>
              <w:divBdr>
                <w:top w:val="none" w:sz="0" w:space="0" w:color="auto"/>
                <w:left w:val="none" w:sz="0" w:space="0" w:color="auto"/>
                <w:bottom w:val="none" w:sz="0" w:space="0" w:color="auto"/>
                <w:right w:val="none" w:sz="0" w:space="0" w:color="auto"/>
              </w:divBdr>
            </w:div>
            <w:div w:id="485826914">
              <w:marLeft w:val="0"/>
              <w:marRight w:val="0"/>
              <w:marTop w:val="0"/>
              <w:marBottom w:val="0"/>
              <w:divBdr>
                <w:top w:val="none" w:sz="0" w:space="0" w:color="auto"/>
                <w:left w:val="none" w:sz="0" w:space="0" w:color="auto"/>
                <w:bottom w:val="none" w:sz="0" w:space="0" w:color="auto"/>
                <w:right w:val="none" w:sz="0" w:space="0" w:color="auto"/>
              </w:divBdr>
            </w:div>
            <w:div w:id="1154640973">
              <w:marLeft w:val="0"/>
              <w:marRight w:val="0"/>
              <w:marTop w:val="0"/>
              <w:marBottom w:val="0"/>
              <w:divBdr>
                <w:top w:val="none" w:sz="0" w:space="0" w:color="auto"/>
                <w:left w:val="none" w:sz="0" w:space="0" w:color="auto"/>
                <w:bottom w:val="none" w:sz="0" w:space="0" w:color="auto"/>
                <w:right w:val="none" w:sz="0" w:space="0" w:color="auto"/>
              </w:divBdr>
            </w:div>
            <w:div w:id="1979452608">
              <w:marLeft w:val="0"/>
              <w:marRight w:val="0"/>
              <w:marTop w:val="0"/>
              <w:marBottom w:val="0"/>
              <w:divBdr>
                <w:top w:val="none" w:sz="0" w:space="0" w:color="auto"/>
                <w:left w:val="none" w:sz="0" w:space="0" w:color="auto"/>
                <w:bottom w:val="none" w:sz="0" w:space="0" w:color="auto"/>
                <w:right w:val="none" w:sz="0" w:space="0" w:color="auto"/>
              </w:divBdr>
            </w:div>
            <w:div w:id="949816857">
              <w:marLeft w:val="0"/>
              <w:marRight w:val="0"/>
              <w:marTop w:val="0"/>
              <w:marBottom w:val="0"/>
              <w:divBdr>
                <w:top w:val="none" w:sz="0" w:space="0" w:color="auto"/>
                <w:left w:val="none" w:sz="0" w:space="0" w:color="auto"/>
                <w:bottom w:val="none" w:sz="0" w:space="0" w:color="auto"/>
                <w:right w:val="none" w:sz="0" w:space="0" w:color="auto"/>
              </w:divBdr>
            </w:div>
            <w:div w:id="1868055642">
              <w:marLeft w:val="0"/>
              <w:marRight w:val="0"/>
              <w:marTop w:val="0"/>
              <w:marBottom w:val="0"/>
              <w:divBdr>
                <w:top w:val="none" w:sz="0" w:space="0" w:color="auto"/>
                <w:left w:val="none" w:sz="0" w:space="0" w:color="auto"/>
                <w:bottom w:val="none" w:sz="0" w:space="0" w:color="auto"/>
                <w:right w:val="none" w:sz="0" w:space="0" w:color="auto"/>
              </w:divBdr>
            </w:div>
            <w:div w:id="1456947941">
              <w:marLeft w:val="0"/>
              <w:marRight w:val="0"/>
              <w:marTop w:val="0"/>
              <w:marBottom w:val="0"/>
              <w:divBdr>
                <w:top w:val="none" w:sz="0" w:space="0" w:color="auto"/>
                <w:left w:val="none" w:sz="0" w:space="0" w:color="auto"/>
                <w:bottom w:val="none" w:sz="0" w:space="0" w:color="auto"/>
                <w:right w:val="none" w:sz="0" w:space="0" w:color="auto"/>
              </w:divBdr>
            </w:div>
            <w:div w:id="1746417526">
              <w:marLeft w:val="0"/>
              <w:marRight w:val="0"/>
              <w:marTop w:val="0"/>
              <w:marBottom w:val="0"/>
              <w:divBdr>
                <w:top w:val="none" w:sz="0" w:space="0" w:color="auto"/>
                <w:left w:val="none" w:sz="0" w:space="0" w:color="auto"/>
                <w:bottom w:val="none" w:sz="0" w:space="0" w:color="auto"/>
                <w:right w:val="none" w:sz="0" w:space="0" w:color="auto"/>
              </w:divBdr>
            </w:div>
            <w:div w:id="1191920631">
              <w:marLeft w:val="0"/>
              <w:marRight w:val="0"/>
              <w:marTop w:val="0"/>
              <w:marBottom w:val="0"/>
              <w:divBdr>
                <w:top w:val="none" w:sz="0" w:space="0" w:color="auto"/>
                <w:left w:val="none" w:sz="0" w:space="0" w:color="auto"/>
                <w:bottom w:val="none" w:sz="0" w:space="0" w:color="auto"/>
                <w:right w:val="none" w:sz="0" w:space="0" w:color="auto"/>
              </w:divBdr>
            </w:div>
            <w:div w:id="2076122391">
              <w:marLeft w:val="0"/>
              <w:marRight w:val="0"/>
              <w:marTop w:val="0"/>
              <w:marBottom w:val="0"/>
              <w:divBdr>
                <w:top w:val="none" w:sz="0" w:space="0" w:color="auto"/>
                <w:left w:val="none" w:sz="0" w:space="0" w:color="auto"/>
                <w:bottom w:val="none" w:sz="0" w:space="0" w:color="auto"/>
                <w:right w:val="none" w:sz="0" w:space="0" w:color="auto"/>
              </w:divBdr>
            </w:div>
            <w:div w:id="18237517">
              <w:marLeft w:val="0"/>
              <w:marRight w:val="0"/>
              <w:marTop w:val="0"/>
              <w:marBottom w:val="0"/>
              <w:divBdr>
                <w:top w:val="none" w:sz="0" w:space="0" w:color="auto"/>
                <w:left w:val="none" w:sz="0" w:space="0" w:color="auto"/>
                <w:bottom w:val="none" w:sz="0" w:space="0" w:color="auto"/>
                <w:right w:val="none" w:sz="0" w:space="0" w:color="auto"/>
              </w:divBdr>
            </w:div>
            <w:div w:id="1551965535">
              <w:marLeft w:val="0"/>
              <w:marRight w:val="0"/>
              <w:marTop w:val="0"/>
              <w:marBottom w:val="0"/>
              <w:divBdr>
                <w:top w:val="none" w:sz="0" w:space="0" w:color="auto"/>
                <w:left w:val="none" w:sz="0" w:space="0" w:color="auto"/>
                <w:bottom w:val="none" w:sz="0" w:space="0" w:color="auto"/>
                <w:right w:val="none" w:sz="0" w:space="0" w:color="auto"/>
              </w:divBdr>
            </w:div>
            <w:div w:id="1519153985">
              <w:marLeft w:val="0"/>
              <w:marRight w:val="0"/>
              <w:marTop w:val="0"/>
              <w:marBottom w:val="0"/>
              <w:divBdr>
                <w:top w:val="none" w:sz="0" w:space="0" w:color="auto"/>
                <w:left w:val="none" w:sz="0" w:space="0" w:color="auto"/>
                <w:bottom w:val="none" w:sz="0" w:space="0" w:color="auto"/>
                <w:right w:val="none" w:sz="0" w:space="0" w:color="auto"/>
              </w:divBdr>
            </w:div>
            <w:div w:id="576667360">
              <w:marLeft w:val="0"/>
              <w:marRight w:val="0"/>
              <w:marTop w:val="0"/>
              <w:marBottom w:val="0"/>
              <w:divBdr>
                <w:top w:val="none" w:sz="0" w:space="0" w:color="auto"/>
                <w:left w:val="none" w:sz="0" w:space="0" w:color="auto"/>
                <w:bottom w:val="none" w:sz="0" w:space="0" w:color="auto"/>
                <w:right w:val="none" w:sz="0" w:space="0" w:color="auto"/>
              </w:divBdr>
            </w:div>
            <w:div w:id="861868911">
              <w:marLeft w:val="0"/>
              <w:marRight w:val="0"/>
              <w:marTop w:val="0"/>
              <w:marBottom w:val="0"/>
              <w:divBdr>
                <w:top w:val="none" w:sz="0" w:space="0" w:color="auto"/>
                <w:left w:val="none" w:sz="0" w:space="0" w:color="auto"/>
                <w:bottom w:val="none" w:sz="0" w:space="0" w:color="auto"/>
                <w:right w:val="none" w:sz="0" w:space="0" w:color="auto"/>
              </w:divBdr>
            </w:div>
            <w:div w:id="75055700">
              <w:marLeft w:val="0"/>
              <w:marRight w:val="0"/>
              <w:marTop w:val="0"/>
              <w:marBottom w:val="0"/>
              <w:divBdr>
                <w:top w:val="none" w:sz="0" w:space="0" w:color="auto"/>
                <w:left w:val="none" w:sz="0" w:space="0" w:color="auto"/>
                <w:bottom w:val="none" w:sz="0" w:space="0" w:color="auto"/>
                <w:right w:val="none" w:sz="0" w:space="0" w:color="auto"/>
              </w:divBdr>
            </w:div>
            <w:div w:id="996230815">
              <w:marLeft w:val="0"/>
              <w:marRight w:val="0"/>
              <w:marTop w:val="0"/>
              <w:marBottom w:val="0"/>
              <w:divBdr>
                <w:top w:val="none" w:sz="0" w:space="0" w:color="auto"/>
                <w:left w:val="none" w:sz="0" w:space="0" w:color="auto"/>
                <w:bottom w:val="none" w:sz="0" w:space="0" w:color="auto"/>
                <w:right w:val="none" w:sz="0" w:space="0" w:color="auto"/>
              </w:divBdr>
            </w:div>
            <w:div w:id="1299264268">
              <w:marLeft w:val="0"/>
              <w:marRight w:val="0"/>
              <w:marTop w:val="0"/>
              <w:marBottom w:val="0"/>
              <w:divBdr>
                <w:top w:val="none" w:sz="0" w:space="0" w:color="auto"/>
                <w:left w:val="none" w:sz="0" w:space="0" w:color="auto"/>
                <w:bottom w:val="none" w:sz="0" w:space="0" w:color="auto"/>
                <w:right w:val="none" w:sz="0" w:space="0" w:color="auto"/>
              </w:divBdr>
            </w:div>
            <w:div w:id="1931041799">
              <w:marLeft w:val="0"/>
              <w:marRight w:val="0"/>
              <w:marTop w:val="0"/>
              <w:marBottom w:val="0"/>
              <w:divBdr>
                <w:top w:val="none" w:sz="0" w:space="0" w:color="auto"/>
                <w:left w:val="none" w:sz="0" w:space="0" w:color="auto"/>
                <w:bottom w:val="none" w:sz="0" w:space="0" w:color="auto"/>
                <w:right w:val="none" w:sz="0" w:space="0" w:color="auto"/>
              </w:divBdr>
            </w:div>
            <w:div w:id="582107753">
              <w:marLeft w:val="0"/>
              <w:marRight w:val="0"/>
              <w:marTop w:val="0"/>
              <w:marBottom w:val="0"/>
              <w:divBdr>
                <w:top w:val="none" w:sz="0" w:space="0" w:color="auto"/>
                <w:left w:val="none" w:sz="0" w:space="0" w:color="auto"/>
                <w:bottom w:val="none" w:sz="0" w:space="0" w:color="auto"/>
                <w:right w:val="none" w:sz="0" w:space="0" w:color="auto"/>
              </w:divBdr>
            </w:div>
            <w:div w:id="1165247807">
              <w:marLeft w:val="0"/>
              <w:marRight w:val="0"/>
              <w:marTop w:val="0"/>
              <w:marBottom w:val="0"/>
              <w:divBdr>
                <w:top w:val="none" w:sz="0" w:space="0" w:color="auto"/>
                <w:left w:val="none" w:sz="0" w:space="0" w:color="auto"/>
                <w:bottom w:val="none" w:sz="0" w:space="0" w:color="auto"/>
                <w:right w:val="none" w:sz="0" w:space="0" w:color="auto"/>
              </w:divBdr>
            </w:div>
            <w:div w:id="792946631">
              <w:marLeft w:val="0"/>
              <w:marRight w:val="0"/>
              <w:marTop w:val="0"/>
              <w:marBottom w:val="0"/>
              <w:divBdr>
                <w:top w:val="none" w:sz="0" w:space="0" w:color="auto"/>
                <w:left w:val="none" w:sz="0" w:space="0" w:color="auto"/>
                <w:bottom w:val="none" w:sz="0" w:space="0" w:color="auto"/>
                <w:right w:val="none" w:sz="0" w:space="0" w:color="auto"/>
              </w:divBdr>
            </w:div>
            <w:div w:id="1859805124">
              <w:marLeft w:val="0"/>
              <w:marRight w:val="0"/>
              <w:marTop w:val="0"/>
              <w:marBottom w:val="0"/>
              <w:divBdr>
                <w:top w:val="none" w:sz="0" w:space="0" w:color="auto"/>
                <w:left w:val="none" w:sz="0" w:space="0" w:color="auto"/>
                <w:bottom w:val="none" w:sz="0" w:space="0" w:color="auto"/>
                <w:right w:val="none" w:sz="0" w:space="0" w:color="auto"/>
              </w:divBdr>
            </w:div>
            <w:div w:id="166140055">
              <w:marLeft w:val="0"/>
              <w:marRight w:val="0"/>
              <w:marTop w:val="0"/>
              <w:marBottom w:val="0"/>
              <w:divBdr>
                <w:top w:val="none" w:sz="0" w:space="0" w:color="auto"/>
                <w:left w:val="none" w:sz="0" w:space="0" w:color="auto"/>
                <w:bottom w:val="none" w:sz="0" w:space="0" w:color="auto"/>
                <w:right w:val="none" w:sz="0" w:space="0" w:color="auto"/>
              </w:divBdr>
            </w:div>
            <w:div w:id="1714381323">
              <w:marLeft w:val="0"/>
              <w:marRight w:val="0"/>
              <w:marTop w:val="0"/>
              <w:marBottom w:val="0"/>
              <w:divBdr>
                <w:top w:val="none" w:sz="0" w:space="0" w:color="auto"/>
                <w:left w:val="none" w:sz="0" w:space="0" w:color="auto"/>
                <w:bottom w:val="none" w:sz="0" w:space="0" w:color="auto"/>
                <w:right w:val="none" w:sz="0" w:space="0" w:color="auto"/>
              </w:divBdr>
            </w:div>
            <w:div w:id="1989823789">
              <w:marLeft w:val="0"/>
              <w:marRight w:val="0"/>
              <w:marTop w:val="0"/>
              <w:marBottom w:val="0"/>
              <w:divBdr>
                <w:top w:val="none" w:sz="0" w:space="0" w:color="auto"/>
                <w:left w:val="none" w:sz="0" w:space="0" w:color="auto"/>
                <w:bottom w:val="none" w:sz="0" w:space="0" w:color="auto"/>
                <w:right w:val="none" w:sz="0" w:space="0" w:color="auto"/>
              </w:divBdr>
            </w:div>
            <w:div w:id="1417365727">
              <w:marLeft w:val="0"/>
              <w:marRight w:val="0"/>
              <w:marTop w:val="0"/>
              <w:marBottom w:val="0"/>
              <w:divBdr>
                <w:top w:val="none" w:sz="0" w:space="0" w:color="auto"/>
                <w:left w:val="none" w:sz="0" w:space="0" w:color="auto"/>
                <w:bottom w:val="none" w:sz="0" w:space="0" w:color="auto"/>
                <w:right w:val="none" w:sz="0" w:space="0" w:color="auto"/>
              </w:divBdr>
            </w:div>
            <w:div w:id="770734744">
              <w:marLeft w:val="0"/>
              <w:marRight w:val="0"/>
              <w:marTop w:val="0"/>
              <w:marBottom w:val="0"/>
              <w:divBdr>
                <w:top w:val="none" w:sz="0" w:space="0" w:color="auto"/>
                <w:left w:val="none" w:sz="0" w:space="0" w:color="auto"/>
                <w:bottom w:val="none" w:sz="0" w:space="0" w:color="auto"/>
                <w:right w:val="none" w:sz="0" w:space="0" w:color="auto"/>
              </w:divBdr>
            </w:div>
            <w:div w:id="1458529529">
              <w:marLeft w:val="0"/>
              <w:marRight w:val="0"/>
              <w:marTop w:val="0"/>
              <w:marBottom w:val="0"/>
              <w:divBdr>
                <w:top w:val="none" w:sz="0" w:space="0" w:color="auto"/>
                <w:left w:val="none" w:sz="0" w:space="0" w:color="auto"/>
                <w:bottom w:val="none" w:sz="0" w:space="0" w:color="auto"/>
                <w:right w:val="none" w:sz="0" w:space="0" w:color="auto"/>
              </w:divBdr>
            </w:div>
            <w:div w:id="1047339012">
              <w:marLeft w:val="0"/>
              <w:marRight w:val="0"/>
              <w:marTop w:val="0"/>
              <w:marBottom w:val="0"/>
              <w:divBdr>
                <w:top w:val="none" w:sz="0" w:space="0" w:color="auto"/>
                <w:left w:val="none" w:sz="0" w:space="0" w:color="auto"/>
                <w:bottom w:val="none" w:sz="0" w:space="0" w:color="auto"/>
                <w:right w:val="none" w:sz="0" w:space="0" w:color="auto"/>
              </w:divBdr>
            </w:div>
            <w:div w:id="1081411823">
              <w:marLeft w:val="0"/>
              <w:marRight w:val="0"/>
              <w:marTop w:val="0"/>
              <w:marBottom w:val="0"/>
              <w:divBdr>
                <w:top w:val="none" w:sz="0" w:space="0" w:color="auto"/>
                <w:left w:val="none" w:sz="0" w:space="0" w:color="auto"/>
                <w:bottom w:val="none" w:sz="0" w:space="0" w:color="auto"/>
                <w:right w:val="none" w:sz="0" w:space="0" w:color="auto"/>
              </w:divBdr>
            </w:div>
            <w:div w:id="837111800">
              <w:marLeft w:val="0"/>
              <w:marRight w:val="0"/>
              <w:marTop w:val="0"/>
              <w:marBottom w:val="0"/>
              <w:divBdr>
                <w:top w:val="none" w:sz="0" w:space="0" w:color="auto"/>
                <w:left w:val="none" w:sz="0" w:space="0" w:color="auto"/>
                <w:bottom w:val="none" w:sz="0" w:space="0" w:color="auto"/>
                <w:right w:val="none" w:sz="0" w:space="0" w:color="auto"/>
              </w:divBdr>
            </w:div>
            <w:div w:id="2111274979">
              <w:marLeft w:val="0"/>
              <w:marRight w:val="0"/>
              <w:marTop w:val="0"/>
              <w:marBottom w:val="0"/>
              <w:divBdr>
                <w:top w:val="none" w:sz="0" w:space="0" w:color="auto"/>
                <w:left w:val="none" w:sz="0" w:space="0" w:color="auto"/>
                <w:bottom w:val="none" w:sz="0" w:space="0" w:color="auto"/>
                <w:right w:val="none" w:sz="0" w:space="0" w:color="auto"/>
              </w:divBdr>
            </w:div>
            <w:div w:id="1720469685">
              <w:marLeft w:val="0"/>
              <w:marRight w:val="0"/>
              <w:marTop w:val="0"/>
              <w:marBottom w:val="0"/>
              <w:divBdr>
                <w:top w:val="none" w:sz="0" w:space="0" w:color="auto"/>
                <w:left w:val="none" w:sz="0" w:space="0" w:color="auto"/>
                <w:bottom w:val="none" w:sz="0" w:space="0" w:color="auto"/>
                <w:right w:val="none" w:sz="0" w:space="0" w:color="auto"/>
              </w:divBdr>
            </w:div>
            <w:div w:id="1578394814">
              <w:marLeft w:val="0"/>
              <w:marRight w:val="0"/>
              <w:marTop w:val="0"/>
              <w:marBottom w:val="0"/>
              <w:divBdr>
                <w:top w:val="none" w:sz="0" w:space="0" w:color="auto"/>
                <w:left w:val="none" w:sz="0" w:space="0" w:color="auto"/>
                <w:bottom w:val="none" w:sz="0" w:space="0" w:color="auto"/>
                <w:right w:val="none" w:sz="0" w:space="0" w:color="auto"/>
              </w:divBdr>
            </w:div>
            <w:div w:id="1780371531">
              <w:marLeft w:val="0"/>
              <w:marRight w:val="0"/>
              <w:marTop w:val="0"/>
              <w:marBottom w:val="0"/>
              <w:divBdr>
                <w:top w:val="none" w:sz="0" w:space="0" w:color="auto"/>
                <w:left w:val="none" w:sz="0" w:space="0" w:color="auto"/>
                <w:bottom w:val="none" w:sz="0" w:space="0" w:color="auto"/>
                <w:right w:val="none" w:sz="0" w:space="0" w:color="auto"/>
              </w:divBdr>
            </w:div>
            <w:div w:id="1709447369">
              <w:marLeft w:val="0"/>
              <w:marRight w:val="0"/>
              <w:marTop w:val="0"/>
              <w:marBottom w:val="0"/>
              <w:divBdr>
                <w:top w:val="none" w:sz="0" w:space="0" w:color="auto"/>
                <w:left w:val="none" w:sz="0" w:space="0" w:color="auto"/>
                <w:bottom w:val="none" w:sz="0" w:space="0" w:color="auto"/>
                <w:right w:val="none" w:sz="0" w:space="0" w:color="auto"/>
              </w:divBdr>
            </w:div>
            <w:div w:id="1544054928">
              <w:marLeft w:val="0"/>
              <w:marRight w:val="0"/>
              <w:marTop w:val="0"/>
              <w:marBottom w:val="0"/>
              <w:divBdr>
                <w:top w:val="none" w:sz="0" w:space="0" w:color="auto"/>
                <w:left w:val="none" w:sz="0" w:space="0" w:color="auto"/>
                <w:bottom w:val="none" w:sz="0" w:space="0" w:color="auto"/>
                <w:right w:val="none" w:sz="0" w:space="0" w:color="auto"/>
              </w:divBdr>
            </w:div>
            <w:div w:id="148912594">
              <w:marLeft w:val="0"/>
              <w:marRight w:val="0"/>
              <w:marTop w:val="0"/>
              <w:marBottom w:val="0"/>
              <w:divBdr>
                <w:top w:val="none" w:sz="0" w:space="0" w:color="auto"/>
                <w:left w:val="none" w:sz="0" w:space="0" w:color="auto"/>
                <w:bottom w:val="none" w:sz="0" w:space="0" w:color="auto"/>
                <w:right w:val="none" w:sz="0" w:space="0" w:color="auto"/>
              </w:divBdr>
            </w:div>
            <w:div w:id="1161189576">
              <w:marLeft w:val="0"/>
              <w:marRight w:val="0"/>
              <w:marTop w:val="0"/>
              <w:marBottom w:val="0"/>
              <w:divBdr>
                <w:top w:val="none" w:sz="0" w:space="0" w:color="auto"/>
                <w:left w:val="none" w:sz="0" w:space="0" w:color="auto"/>
                <w:bottom w:val="none" w:sz="0" w:space="0" w:color="auto"/>
                <w:right w:val="none" w:sz="0" w:space="0" w:color="auto"/>
              </w:divBdr>
            </w:div>
            <w:div w:id="556866468">
              <w:marLeft w:val="0"/>
              <w:marRight w:val="0"/>
              <w:marTop w:val="0"/>
              <w:marBottom w:val="0"/>
              <w:divBdr>
                <w:top w:val="none" w:sz="0" w:space="0" w:color="auto"/>
                <w:left w:val="none" w:sz="0" w:space="0" w:color="auto"/>
                <w:bottom w:val="none" w:sz="0" w:space="0" w:color="auto"/>
                <w:right w:val="none" w:sz="0" w:space="0" w:color="auto"/>
              </w:divBdr>
            </w:div>
            <w:div w:id="1974754033">
              <w:marLeft w:val="0"/>
              <w:marRight w:val="0"/>
              <w:marTop w:val="0"/>
              <w:marBottom w:val="0"/>
              <w:divBdr>
                <w:top w:val="none" w:sz="0" w:space="0" w:color="auto"/>
                <w:left w:val="none" w:sz="0" w:space="0" w:color="auto"/>
                <w:bottom w:val="none" w:sz="0" w:space="0" w:color="auto"/>
                <w:right w:val="none" w:sz="0" w:space="0" w:color="auto"/>
              </w:divBdr>
            </w:div>
            <w:div w:id="2049403843">
              <w:marLeft w:val="0"/>
              <w:marRight w:val="0"/>
              <w:marTop w:val="0"/>
              <w:marBottom w:val="0"/>
              <w:divBdr>
                <w:top w:val="none" w:sz="0" w:space="0" w:color="auto"/>
                <w:left w:val="none" w:sz="0" w:space="0" w:color="auto"/>
                <w:bottom w:val="none" w:sz="0" w:space="0" w:color="auto"/>
                <w:right w:val="none" w:sz="0" w:space="0" w:color="auto"/>
              </w:divBdr>
            </w:div>
            <w:div w:id="976956242">
              <w:marLeft w:val="0"/>
              <w:marRight w:val="0"/>
              <w:marTop w:val="0"/>
              <w:marBottom w:val="0"/>
              <w:divBdr>
                <w:top w:val="none" w:sz="0" w:space="0" w:color="auto"/>
                <w:left w:val="none" w:sz="0" w:space="0" w:color="auto"/>
                <w:bottom w:val="none" w:sz="0" w:space="0" w:color="auto"/>
                <w:right w:val="none" w:sz="0" w:space="0" w:color="auto"/>
              </w:divBdr>
            </w:div>
            <w:div w:id="2032105580">
              <w:marLeft w:val="0"/>
              <w:marRight w:val="0"/>
              <w:marTop w:val="0"/>
              <w:marBottom w:val="0"/>
              <w:divBdr>
                <w:top w:val="none" w:sz="0" w:space="0" w:color="auto"/>
                <w:left w:val="none" w:sz="0" w:space="0" w:color="auto"/>
                <w:bottom w:val="none" w:sz="0" w:space="0" w:color="auto"/>
                <w:right w:val="none" w:sz="0" w:space="0" w:color="auto"/>
              </w:divBdr>
            </w:div>
            <w:div w:id="48235779">
              <w:marLeft w:val="0"/>
              <w:marRight w:val="0"/>
              <w:marTop w:val="0"/>
              <w:marBottom w:val="0"/>
              <w:divBdr>
                <w:top w:val="none" w:sz="0" w:space="0" w:color="auto"/>
                <w:left w:val="none" w:sz="0" w:space="0" w:color="auto"/>
                <w:bottom w:val="none" w:sz="0" w:space="0" w:color="auto"/>
                <w:right w:val="none" w:sz="0" w:space="0" w:color="auto"/>
              </w:divBdr>
            </w:div>
            <w:div w:id="1601375209">
              <w:marLeft w:val="0"/>
              <w:marRight w:val="0"/>
              <w:marTop w:val="0"/>
              <w:marBottom w:val="0"/>
              <w:divBdr>
                <w:top w:val="none" w:sz="0" w:space="0" w:color="auto"/>
                <w:left w:val="none" w:sz="0" w:space="0" w:color="auto"/>
                <w:bottom w:val="none" w:sz="0" w:space="0" w:color="auto"/>
                <w:right w:val="none" w:sz="0" w:space="0" w:color="auto"/>
              </w:divBdr>
            </w:div>
            <w:div w:id="59989406">
              <w:marLeft w:val="0"/>
              <w:marRight w:val="0"/>
              <w:marTop w:val="0"/>
              <w:marBottom w:val="0"/>
              <w:divBdr>
                <w:top w:val="none" w:sz="0" w:space="0" w:color="auto"/>
                <w:left w:val="none" w:sz="0" w:space="0" w:color="auto"/>
                <w:bottom w:val="none" w:sz="0" w:space="0" w:color="auto"/>
                <w:right w:val="none" w:sz="0" w:space="0" w:color="auto"/>
              </w:divBdr>
            </w:div>
            <w:div w:id="676544769">
              <w:marLeft w:val="0"/>
              <w:marRight w:val="0"/>
              <w:marTop w:val="0"/>
              <w:marBottom w:val="0"/>
              <w:divBdr>
                <w:top w:val="none" w:sz="0" w:space="0" w:color="auto"/>
                <w:left w:val="none" w:sz="0" w:space="0" w:color="auto"/>
                <w:bottom w:val="none" w:sz="0" w:space="0" w:color="auto"/>
                <w:right w:val="none" w:sz="0" w:space="0" w:color="auto"/>
              </w:divBdr>
            </w:div>
            <w:div w:id="1663511696">
              <w:marLeft w:val="0"/>
              <w:marRight w:val="0"/>
              <w:marTop w:val="0"/>
              <w:marBottom w:val="0"/>
              <w:divBdr>
                <w:top w:val="none" w:sz="0" w:space="0" w:color="auto"/>
                <w:left w:val="none" w:sz="0" w:space="0" w:color="auto"/>
                <w:bottom w:val="none" w:sz="0" w:space="0" w:color="auto"/>
                <w:right w:val="none" w:sz="0" w:space="0" w:color="auto"/>
              </w:divBdr>
            </w:div>
            <w:div w:id="563838313">
              <w:marLeft w:val="0"/>
              <w:marRight w:val="0"/>
              <w:marTop w:val="0"/>
              <w:marBottom w:val="0"/>
              <w:divBdr>
                <w:top w:val="none" w:sz="0" w:space="0" w:color="auto"/>
                <w:left w:val="none" w:sz="0" w:space="0" w:color="auto"/>
                <w:bottom w:val="none" w:sz="0" w:space="0" w:color="auto"/>
                <w:right w:val="none" w:sz="0" w:space="0" w:color="auto"/>
              </w:divBdr>
            </w:div>
            <w:div w:id="1535344143">
              <w:marLeft w:val="0"/>
              <w:marRight w:val="0"/>
              <w:marTop w:val="0"/>
              <w:marBottom w:val="0"/>
              <w:divBdr>
                <w:top w:val="none" w:sz="0" w:space="0" w:color="auto"/>
                <w:left w:val="none" w:sz="0" w:space="0" w:color="auto"/>
                <w:bottom w:val="none" w:sz="0" w:space="0" w:color="auto"/>
                <w:right w:val="none" w:sz="0" w:space="0" w:color="auto"/>
              </w:divBdr>
            </w:div>
            <w:div w:id="1001853448">
              <w:marLeft w:val="0"/>
              <w:marRight w:val="0"/>
              <w:marTop w:val="0"/>
              <w:marBottom w:val="0"/>
              <w:divBdr>
                <w:top w:val="none" w:sz="0" w:space="0" w:color="auto"/>
                <w:left w:val="none" w:sz="0" w:space="0" w:color="auto"/>
                <w:bottom w:val="none" w:sz="0" w:space="0" w:color="auto"/>
                <w:right w:val="none" w:sz="0" w:space="0" w:color="auto"/>
              </w:divBdr>
            </w:div>
            <w:div w:id="1309096230">
              <w:marLeft w:val="0"/>
              <w:marRight w:val="0"/>
              <w:marTop w:val="0"/>
              <w:marBottom w:val="0"/>
              <w:divBdr>
                <w:top w:val="none" w:sz="0" w:space="0" w:color="auto"/>
                <w:left w:val="none" w:sz="0" w:space="0" w:color="auto"/>
                <w:bottom w:val="none" w:sz="0" w:space="0" w:color="auto"/>
                <w:right w:val="none" w:sz="0" w:space="0" w:color="auto"/>
              </w:divBdr>
            </w:div>
            <w:div w:id="1881624255">
              <w:marLeft w:val="0"/>
              <w:marRight w:val="0"/>
              <w:marTop w:val="0"/>
              <w:marBottom w:val="0"/>
              <w:divBdr>
                <w:top w:val="none" w:sz="0" w:space="0" w:color="auto"/>
                <w:left w:val="none" w:sz="0" w:space="0" w:color="auto"/>
                <w:bottom w:val="none" w:sz="0" w:space="0" w:color="auto"/>
                <w:right w:val="none" w:sz="0" w:space="0" w:color="auto"/>
              </w:divBdr>
            </w:div>
            <w:div w:id="108666037">
              <w:marLeft w:val="0"/>
              <w:marRight w:val="0"/>
              <w:marTop w:val="0"/>
              <w:marBottom w:val="0"/>
              <w:divBdr>
                <w:top w:val="none" w:sz="0" w:space="0" w:color="auto"/>
                <w:left w:val="none" w:sz="0" w:space="0" w:color="auto"/>
                <w:bottom w:val="none" w:sz="0" w:space="0" w:color="auto"/>
                <w:right w:val="none" w:sz="0" w:space="0" w:color="auto"/>
              </w:divBdr>
            </w:div>
            <w:div w:id="1654524974">
              <w:marLeft w:val="0"/>
              <w:marRight w:val="0"/>
              <w:marTop w:val="0"/>
              <w:marBottom w:val="0"/>
              <w:divBdr>
                <w:top w:val="none" w:sz="0" w:space="0" w:color="auto"/>
                <w:left w:val="none" w:sz="0" w:space="0" w:color="auto"/>
                <w:bottom w:val="none" w:sz="0" w:space="0" w:color="auto"/>
                <w:right w:val="none" w:sz="0" w:space="0" w:color="auto"/>
              </w:divBdr>
            </w:div>
            <w:div w:id="1058359525">
              <w:marLeft w:val="0"/>
              <w:marRight w:val="0"/>
              <w:marTop w:val="0"/>
              <w:marBottom w:val="0"/>
              <w:divBdr>
                <w:top w:val="none" w:sz="0" w:space="0" w:color="auto"/>
                <w:left w:val="none" w:sz="0" w:space="0" w:color="auto"/>
                <w:bottom w:val="none" w:sz="0" w:space="0" w:color="auto"/>
                <w:right w:val="none" w:sz="0" w:space="0" w:color="auto"/>
              </w:divBdr>
            </w:div>
            <w:div w:id="465851999">
              <w:marLeft w:val="0"/>
              <w:marRight w:val="0"/>
              <w:marTop w:val="0"/>
              <w:marBottom w:val="0"/>
              <w:divBdr>
                <w:top w:val="none" w:sz="0" w:space="0" w:color="auto"/>
                <w:left w:val="none" w:sz="0" w:space="0" w:color="auto"/>
                <w:bottom w:val="none" w:sz="0" w:space="0" w:color="auto"/>
                <w:right w:val="none" w:sz="0" w:space="0" w:color="auto"/>
              </w:divBdr>
            </w:div>
            <w:div w:id="687147256">
              <w:marLeft w:val="0"/>
              <w:marRight w:val="0"/>
              <w:marTop w:val="0"/>
              <w:marBottom w:val="0"/>
              <w:divBdr>
                <w:top w:val="none" w:sz="0" w:space="0" w:color="auto"/>
                <w:left w:val="none" w:sz="0" w:space="0" w:color="auto"/>
                <w:bottom w:val="none" w:sz="0" w:space="0" w:color="auto"/>
                <w:right w:val="none" w:sz="0" w:space="0" w:color="auto"/>
              </w:divBdr>
            </w:div>
            <w:div w:id="394085623">
              <w:marLeft w:val="0"/>
              <w:marRight w:val="0"/>
              <w:marTop w:val="0"/>
              <w:marBottom w:val="0"/>
              <w:divBdr>
                <w:top w:val="none" w:sz="0" w:space="0" w:color="auto"/>
                <w:left w:val="none" w:sz="0" w:space="0" w:color="auto"/>
                <w:bottom w:val="none" w:sz="0" w:space="0" w:color="auto"/>
                <w:right w:val="none" w:sz="0" w:space="0" w:color="auto"/>
              </w:divBdr>
            </w:div>
            <w:div w:id="1326662683">
              <w:marLeft w:val="0"/>
              <w:marRight w:val="0"/>
              <w:marTop w:val="0"/>
              <w:marBottom w:val="0"/>
              <w:divBdr>
                <w:top w:val="none" w:sz="0" w:space="0" w:color="auto"/>
                <w:left w:val="none" w:sz="0" w:space="0" w:color="auto"/>
                <w:bottom w:val="none" w:sz="0" w:space="0" w:color="auto"/>
                <w:right w:val="none" w:sz="0" w:space="0" w:color="auto"/>
              </w:divBdr>
            </w:div>
            <w:div w:id="1698584203">
              <w:marLeft w:val="0"/>
              <w:marRight w:val="0"/>
              <w:marTop w:val="0"/>
              <w:marBottom w:val="0"/>
              <w:divBdr>
                <w:top w:val="none" w:sz="0" w:space="0" w:color="auto"/>
                <w:left w:val="none" w:sz="0" w:space="0" w:color="auto"/>
                <w:bottom w:val="none" w:sz="0" w:space="0" w:color="auto"/>
                <w:right w:val="none" w:sz="0" w:space="0" w:color="auto"/>
              </w:divBdr>
            </w:div>
            <w:div w:id="628585120">
              <w:marLeft w:val="0"/>
              <w:marRight w:val="0"/>
              <w:marTop w:val="0"/>
              <w:marBottom w:val="0"/>
              <w:divBdr>
                <w:top w:val="none" w:sz="0" w:space="0" w:color="auto"/>
                <w:left w:val="none" w:sz="0" w:space="0" w:color="auto"/>
                <w:bottom w:val="none" w:sz="0" w:space="0" w:color="auto"/>
                <w:right w:val="none" w:sz="0" w:space="0" w:color="auto"/>
              </w:divBdr>
            </w:div>
            <w:div w:id="254439500">
              <w:marLeft w:val="0"/>
              <w:marRight w:val="0"/>
              <w:marTop w:val="0"/>
              <w:marBottom w:val="0"/>
              <w:divBdr>
                <w:top w:val="none" w:sz="0" w:space="0" w:color="auto"/>
                <w:left w:val="none" w:sz="0" w:space="0" w:color="auto"/>
                <w:bottom w:val="none" w:sz="0" w:space="0" w:color="auto"/>
                <w:right w:val="none" w:sz="0" w:space="0" w:color="auto"/>
              </w:divBdr>
            </w:div>
            <w:div w:id="995188675">
              <w:marLeft w:val="0"/>
              <w:marRight w:val="0"/>
              <w:marTop w:val="0"/>
              <w:marBottom w:val="0"/>
              <w:divBdr>
                <w:top w:val="none" w:sz="0" w:space="0" w:color="auto"/>
                <w:left w:val="none" w:sz="0" w:space="0" w:color="auto"/>
                <w:bottom w:val="none" w:sz="0" w:space="0" w:color="auto"/>
                <w:right w:val="none" w:sz="0" w:space="0" w:color="auto"/>
              </w:divBdr>
            </w:div>
            <w:div w:id="1779911009">
              <w:marLeft w:val="0"/>
              <w:marRight w:val="0"/>
              <w:marTop w:val="0"/>
              <w:marBottom w:val="0"/>
              <w:divBdr>
                <w:top w:val="none" w:sz="0" w:space="0" w:color="auto"/>
                <w:left w:val="none" w:sz="0" w:space="0" w:color="auto"/>
                <w:bottom w:val="none" w:sz="0" w:space="0" w:color="auto"/>
                <w:right w:val="none" w:sz="0" w:space="0" w:color="auto"/>
              </w:divBdr>
            </w:div>
            <w:div w:id="604308996">
              <w:marLeft w:val="0"/>
              <w:marRight w:val="0"/>
              <w:marTop w:val="0"/>
              <w:marBottom w:val="0"/>
              <w:divBdr>
                <w:top w:val="none" w:sz="0" w:space="0" w:color="auto"/>
                <w:left w:val="none" w:sz="0" w:space="0" w:color="auto"/>
                <w:bottom w:val="none" w:sz="0" w:space="0" w:color="auto"/>
                <w:right w:val="none" w:sz="0" w:space="0" w:color="auto"/>
              </w:divBdr>
            </w:div>
            <w:div w:id="1532887260">
              <w:marLeft w:val="0"/>
              <w:marRight w:val="0"/>
              <w:marTop w:val="0"/>
              <w:marBottom w:val="0"/>
              <w:divBdr>
                <w:top w:val="none" w:sz="0" w:space="0" w:color="auto"/>
                <w:left w:val="none" w:sz="0" w:space="0" w:color="auto"/>
                <w:bottom w:val="none" w:sz="0" w:space="0" w:color="auto"/>
                <w:right w:val="none" w:sz="0" w:space="0" w:color="auto"/>
              </w:divBdr>
            </w:div>
            <w:div w:id="139540333">
              <w:marLeft w:val="0"/>
              <w:marRight w:val="0"/>
              <w:marTop w:val="0"/>
              <w:marBottom w:val="0"/>
              <w:divBdr>
                <w:top w:val="none" w:sz="0" w:space="0" w:color="auto"/>
                <w:left w:val="none" w:sz="0" w:space="0" w:color="auto"/>
                <w:bottom w:val="none" w:sz="0" w:space="0" w:color="auto"/>
                <w:right w:val="none" w:sz="0" w:space="0" w:color="auto"/>
              </w:divBdr>
            </w:div>
            <w:div w:id="1638996058">
              <w:marLeft w:val="0"/>
              <w:marRight w:val="0"/>
              <w:marTop w:val="0"/>
              <w:marBottom w:val="0"/>
              <w:divBdr>
                <w:top w:val="none" w:sz="0" w:space="0" w:color="auto"/>
                <w:left w:val="none" w:sz="0" w:space="0" w:color="auto"/>
                <w:bottom w:val="none" w:sz="0" w:space="0" w:color="auto"/>
                <w:right w:val="none" w:sz="0" w:space="0" w:color="auto"/>
              </w:divBdr>
            </w:div>
            <w:div w:id="1339694067">
              <w:marLeft w:val="0"/>
              <w:marRight w:val="0"/>
              <w:marTop w:val="0"/>
              <w:marBottom w:val="0"/>
              <w:divBdr>
                <w:top w:val="none" w:sz="0" w:space="0" w:color="auto"/>
                <w:left w:val="none" w:sz="0" w:space="0" w:color="auto"/>
                <w:bottom w:val="none" w:sz="0" w:space="0" w:color="auto"/>
                <w:right w:val="none" w:sz="0" w:space="0" w:color="auto"/>
              </w:divBdr>
            </w:div>
            <w:div w:id="1060598648">
              <w:marLeft w:val="0"/>
              <w:marRight w:val="0"/>
              <w:marTop w:val="0"/>
              <w:marBottom w:val="0"/>
              <w:divBdr>
                <w:top w:val="none" w:sz="0" w:space="0" w:color="auto"/>
                <w:left w:val="none" w:sz="0" w:space="0" w:color="auto"/>
                <w:bottom w:val="none" w:sz="0" w:space="0" w:color="auto"/>
                <w:right w:val="none" w:sz="0" w:space="0" w:color="auto"/>
              </w:divBdr>
            </w:div>
            <w:div w:id="2133086066">
              <w:marLeft w:val="0"/>
              <w:marRight w:val="0"/>
              <w:marTop w:val="0"/>
              <w:marBottom w:val="0"/>
              <w:divBdr>
                <w:top w:val="none" w:sz="0" w:space="0" w:color="auto"/>
                <w:left w:val="none" w:sz="0" w:space="0" w:color="auto"/>
                <w:bottom w:val="none" w:sz="0" w:space="0" w:color="auto"/>
                <w:right w:val="none" w:sz="0" w:space="0" w:color="auto"/>
              </w:divBdr>
            </w:div>
            <w:div w:id="1481799578">
              <w:marLeft w:val="0"/>
              <w:marRight w:val="0"/>
              <w:marTop w:val="0"/>
              <w:marBottom w:val="0"/>
              <w:divBdr>
                <w:top w:val="none" w:sz="0" w:space="0" w:color="auto"/>
                <w:left w:val="none" w:sz="0" w:space="0" w:color="auto"/>
                <w:bottom w:val="none" w:sz="0" w:space="0" w:color="auto"/>
                <w:right w:val="none" w:sz="0" w:space="0" w:color="auto"/>
              </w:divBdr>
            </w:div>
            <w:div w:id="1889879061">
              <w:marLeft w:val="0"/>
              <w:marRight w:val="0"/>
              <w:marTop w:val="0"/>
              <w:marBottom w:val="0"/>
              <w:divBdr>
                <w:top w:val="none" w:sz="0" w:space="0" w:color="auto"/>
                <w:left w:val="none" w:sz="0" w:space="0" w:color="auto"/>
                <w:bottom w:val="none" w:sz="0" w:space="0" w:color="auto"/>
                <w:right w:val="none" w:sz="0" w:space="0" w:color="auto"/>
              </w:divBdr>
            </w:div>
            <w:div w:id="55050800">
              <w:marLeft w:val="0"/>
              <w:marRight w:val="0"/>
              <w:marTop w:val="0"/>
              <w:marBottom w:val="0"/>
              <w:divBdr>
                <w:top w:val="none" w:sz="0" w:space="0" w:color="auto"/>
                <w:left w:val="none" w:sz="0" w:space="0" w:color="auto"/>
                <w:bottom w:val="none" w:sz="0" w:space="0" w:color="auto"/>
                <w:right w:val="none" w:sz="0" w:space="0" w:color="auto"/>
              </w:divBdr>
            </w:div>
            <w:div w:id="2142572402">
              <w:marLeft w:val="0"/>
              <w:marRight w:val="0"/>
              <w:marTop w:val="0"/>
              <w:marBottom w:val="0"/>
              <w:divBdr>
                <w:top w:val="none" w:sz="0" w:space="0" w:color="auto"/>
                <w:left w:val="none" w:sz="0" w:space="0" w:color="auto"/>
                <w:bottom w:val="none" w:sz="0" w:space="0" w:color="auto"/>
                <w:right w:val="none" w:sz="0" w:space="0" w:color="auto"/>
              </w:divBdr>
            </w:div>
            <w:div w:id="464473406">
              <w:marLeft w:val="0"/>
              <w:marRight w:val="0"/>
              <w:marTop w:val="0"/>
              <w:marBottom w:val="0"/>
              <w:divBdr>
                <w:top w:val="none" w:sz="0" w:space="0" w:color="auto"/>
                <w:left w:val="none" w:sz="0" w:space="0" w:color="auto"/>
                <w:bottom w:val="none" w:sz="0" w:space="0" w:color="auto"/>
                <w:right w:val="none" w:sz="0" w:space="0" w:color="auto"/>
              </w:divBdr>
            </w:div>
            <w:div w:id="1858959772">
              <w:marLeft w:val="0"/>
              <w:marRight w:val="0"/>
              <w:marTop w:val="0"/>
              <w:marBottom w:val="0"/>
              <w:divBdr>
                <w:top w:val="none" w:sz="0" w:space="0" w:color="auto"/>
                <w:left w:val="none" w:sz="0" w:space="0" w:color="auto"/>
                <w:bottom w:val="none" w:sz="0" w:space="0" w:color="auto"/>
                <w:right w:val="none" w:sz="0" w:space="0" w:color="auto"/>
              </w:divBdr>
            </w:div>
            <w:div w:id="332419173">
              <w:marLeft w:val="0"/>
              <w:marRight w:val="0"/>
              <w:marTop w:val="0"/>
              <w:marBottom w:val="0"/>
              <w:divBdr>
                <w:top w:val="none" w:sz="0" w:space="0" w:color="auto"/>
                <w:left w:val="none" w:sz="0" w:space="0" w:color="auto"/>
                <w:bottom w:val="none" w:sz="0" w:space="0" w:color="auto"/>
                <w:right w:val="none" w:sz="0" w:space="0" w:color="auto"/>
              </w:divBdr>
            </w:div>
            <w:div w:id="1582521234">
              <w:marLeft w:val="0"/>
              <w:marRight w:val="0"/>
              <w:marTop w:val="0"/>
              <w:marBottom w:val="0"/>
              <w:divBdr>
                <w:top w:val="none" w:sz="0" w:space="0" w:color="auto"/>
                <w:left w:val="none" w:sz="0" w:space="0" w:color="auto"/>
                <w:bottom w:val="none" w:sz="0" w:space="0" w:color="auto"/>
                <w:right w:val="none" w:sz="0" w:space="0" w:color="auto"/>
              </w:divBdr>
            </w:div>
            <w:div w:id="174197095">
              <w:marLeft w:val="0"/>
              <w:marRight w:val="0"/>
              <w:marTop w:val="0"/>
              <w:marBottom w:val="0"/>
              <w:divBdr>
                <w:top w:val="none" w:sz="0" w:space="0" w:color="auto"/>
                <w:left w:val="none" w:sz="0" w:space="0" w:color="auto"/>
                <w:bottom w:val="none" w:sz="0" w:space="0" w:color="auto"/>
                <w:right w:val="none" w:sz="0" w:space="0" w:color="auto"/>
              </w:divBdr>
            </w:div>
            <w:div w:id="1075514469">
              <w:marLeft w:val="0"/>
              <w:marRight w:val="0"/>
              <w:marTop w:val="0"/>
              <w:marBottom w:val="0"/>
              <w:divBdr>
                <w:top w:val="none" w:sz="0" w:space="0" w:color="auto"/>
                <w:left w:val="none" w:sz="0" w:space="0" w:color="auto"/>
                <w:bottom w:val="none" w:sz="0" w:space="0" w:color="auto"/>
                <w:right w:val="none" w:sz="0" w:space="0" w:color="auto"/>
              </w:divBdr>
            </w:div>
            <w:div w:id="360280033">
              <w:marLeft w:val="0"/>
              <w:marRight w:val="0"/>
              <w:marTop w:val="0"/>
              <w:marBottom w:val="0"/>
              <w:divBdr>
                <w:top w:val="none" w:sz="0" w:space="0" w:color="auto"/>
                <w:left w:val="none" w:sz="0" w:space="0" w:color="auto"/>
                <w:bottom w:val="none" w:sz="0" w:space="0" w:color="auto"/>
                <w:right w:val="none" w:sz="0" w:space="0" w:color="auto"/>
              </w:divBdr>
            </w:div>
            <w:div w:id="1082265378">
              <w:marLeft w:val="0"/>
              <w:marRight w:val="0"/>
              <w:marTop w:val="0"/>
              <w:marBottom w:val="0"/>
              <w:divBdr>
                <w:top w:val="none" w:sz="0" w:space="0" w:color="auto"/>
                <w:left w:val="none" w:sz="0" w:space="0" w:color="auto"/>
                <w:bottom w:val="none" w:sz="0" w:space="0" w:color="auto"/>
                <w:right w:val="none" w:sz="0" w:space="0" w:color="auto"/>
              </w:divBdr>
            </w:div>
            <w:div w:id="240455148">
              <w:marLeft w:val="0"/>
              <w:marRight w:val="0"/>
              <w:marTop w:val="0"/>
              <w:marBottom w:val="0"/>
              <w:divBdr>
                <w:top w:val="none" w:sz="0" w:space="0" w:color="auto"/>
                <w:left w:val="none" w:sz="0" w:space="0" w:color="auto"/>
                <w:bottom w:val="none" w:sz="0" w:space="0" w:color="auto"/>
                <w:right w:val="none" w:sz="0" w:space="0" w:color="auto"/>
              </w:divBdr>
            </w:div>
            <w:div w:id="437333374">
              <w:marLeft w:val="0"/>
              <w:marRight w:val="0"/>
              <w:marTop w:val="0"/>
              <w:marBottom w:val="0"/>
              <w:divBdr>
                <w:top w:val="none" w:sz="0" w:space="0" w:color="auto"/>
                <w:left w:val="none" w:sz="0" w:space="0" w:color="auto"/>
                <w:bottom w:val="none" w:sz="0" w:space="0" w:color="auto"/>
                <w:right w:val="none" w:sz="0" w:space="0" w:color="auto"/>
              </w:divBdr>
            </w:div>
            <w:div w:id="1645544649">
              <w:marLeft w:val="0"/>
              <w:marRight w:val="0"/>
              <w:marTop w:val="0"/>
              <w:marBottom w:val="0"/>
              <w:divBdr>
                <w:top w:val="none" w:sz="0" w:space="0" w:color="auto"/>
                <w:left w:val="none" w:sz="0" w:space="0" w:color="auto"/>
                <w:bottom w:val="none" w:sz="0" w:space="0" w:color="auto"/>
                <w:right w:val="none" w:sz="0" w:space="0" w:color="auto"/>
              </w:divBdr>
            </w:div>
            <w:div w:id="560678026">
              <w:marLeft w:val="0"/>
              <w:marRight w:val="0"/>
              <w:marTop w:val="0"/>
              <w:marBottom w:val="0"/>
              <w:divBdr>
                <w:top w:val="none" w:sz="0" w:space="0" w:color="auto"/>
                <w:left w:val="none" w:sz="0" w:space="0" w:color="auto"/>
                <w:bottom w:val="none" w:sz="0" w:space="0" w:color="auto"/>
                <w:right w:val="none" w:sz="0" w:space="0" w:color="auto"/>
              </w:divBdr>
            </w:div>
            <w:div w:id="200016956">
              <w:marLeft w:val="0"/>
              <w:marRight w:val="0"/>
              <w:marTop w:val="0"/>
              <w:marBottom w:val="0"/>
              <w:divBdr>
                <w:top w:val="none" w:sz="0" w:space="0" w:color="auto"/>
                <w:left w:val="none" w:sz="0" w:space="0" w:color="auto"/>
                <w:bottom w:val="none" w:sz="0" w:space="0" w:color="auto"/>
                <w:right w:val="none" w:sz="0" w:space="0" w:color="auto"/>
              </w:divBdr>
            </w:div>
            <w:div w:id="2039546783">
              <w:marLeft w:val="0"/>
              <w:marRight w:val="0"/>
              <w:marTop w:val="0"/>
              <w:marBottom w:val="0"/>
              <w:divBdr>
                <w:top w:val="none" w:sz="0" w:space="0" w:color="auto"/>
                <w:left w:val="none" w:sz="0" w:space="0" w:color="auto"/>
                <w:bottom w:val="none" w:sz="0" w:space="0" w:color="auto"/>
                <w:right w:val="none" w:sz="0" w:space="0" w:color="auto"/>
              </w:divBdr>
            </w:div>
            <w:div w:id="59594457">
              <w:marLeft w:val="0"/>
              <w:marRight w:val="0"/>
              <w:marTop w:val="0"/>
              <w:marBottom w:val="0"/>
              <w:divBdr>
                <w:top w:val="none" w:sz="0" w:space="0" w:color="auto"/>
                <w:left w:val="none" w:sz="0" w:space="0" w:color="auto"/>
                <w:bottom w:val="none" w:sz="0" w:space="0" w:color="auto"/>
                <w:right w:val="none" w:sz="0" w:space="0" w:color="auto"/>
              </w:divBdr>
            </w:div>
            <w:div w:id="1448504790">
              <w:marLeft w:val="0"/>
              <w:marRight w:val="0"/>
              <w:marTop w:val="0"/>
              <w:marBottom w:val="0"/>
              <w:divBdr>
                <w:top w:val="none" w:sz="0" w:space="0" w:color="auto"/>
                <w:left w:val="none" w:sz="0" w:space="0" w:color="auto"/>
                <w:bottom w:val="none" w:sz="0" w:space="0" w:color="auto"/>
                <w:right w:val="none" w:sz="0" w:space="0" w:color="auto"/>
              </w:divBdr>
            </w:div>
            <w:div w:id="1657950009">
              <w:marLeft w:val="0"/>
              <w:marRight w:val="0"/>
              <w:marTop w:val="0"/>
              <w:marBottom w:val="0"/>
              <w:divBdr>
                <w:top w:val="none" w:sz="0" w:space="0" w:color="auto"/>
                <w:left w:val="none" w:sz="0" w:space="0" w:color="auto"/>
                <w:bottom w:val="none" w:sz="0" w:space="0" w:color="auto"/>
                <w:right w:val="none" w:sz="0" w:space="0" w:color="auto"/>
              </w:divBdr>
            </w:div>
            <w:div w:id="1307316512">
              <w:marLeft w:val="0"/>
              <w:marRight w:val="0"/>
              <w:marTop w:val="0"/>
              <w:marBottom w:val="0"/>
              <w:divBdr>
                <w:top w:val="none" w:sz="0" w:space="0" w:color="auto"/>
                <w:left w:val="none" w:sz="0" w:space="0" w:color="auto"/>
                <w:bottom w:val="none" w:sz="0" w:space="0" w:color="auto"/>
                <w:right w:val="none" w:sz="0" w:space="0" w:color="auto"/>
              </w:divBdr>
            </w:div>
            <w:div w:id="162085201">
              <w:marLeft w:val="0"/>
              <w:marRight w:val="0"/>
              <w:marTop w:val="0"/>
              <w:marBottom w:val="0"/>
              <w:divBdr>
                <w:top w:val="none" w:sz="0" w:space="0" w:color="auto"/>
                <w:left w:val="none" w:sz="0" w:space="0" w:color="auto"/>
                <w:bottom w:val="none" w:sz="0" w:space="0" w:color="auto"/>
                <w:right w:val="none" w:sz="0" w:space="0" w:color="auto"/>
              </w:divBdr>
            </w:div>
            <w:div w:id="2050376584">
              <w:marLeft w:val="0"/>
              <w:marRight w:val="0"/>
              <w:marTop w:val="0"/>
              <w:marBottom w:val="0"/>
              <w:divBdr>
                <w:top w:val="none" w:sz="0" w:space="0" w:color="auto"/>
                <w:left w:val="none" w:sz="0" w:space="0" w:color="auto"/>
                <w:bottom w:val="none" w:sz="0" w:space="0" w:color="auto"/>
                <w:right w:val="none" w:sz="0" w:space="0" w:color="auto"/>
              </w:divBdr>
            </w:div>
            <w:div w:id="1589147378">
              <w:marLeft w:val="0"/>
              <w:marRight w:val="0"/>
              <w:marTop w:val="0"/>
              <w:marBottom w:val="0"/>
              <w:divBdr>
                <w:top w:val="none" w:sz="0" w:space="0" w:color="auto"/>
                <w:left w:val="none" w:sz="0" w:space="0" w:color="auto"/>
                <w:bottom w:val="none" w:sz="0" w:space="0" w:color="auto"/>
                <w:right w:val="none" w:sz="0" w:space="0" w:color="auto"/>
              </w:divBdr>
            </w:div>
            <w:div w:id="1499884797">
              <w:marLeft w:val="0"/>
              <w:marRight w:val="0"/>
              <w:marTop w:val="0"/>
              <w:marBottom w:val="0"/>
              <w:divBdr>
                <w:top w:val="none" w:sz="0" w:space="0" w:color="auto"/>
                <w:left w:val="none" w:sz="0" w:space="0" w:color="auto"/>
                <w:bottom w:val="none" w:sz="0" w:space="0" w:color="auto"/>
                <w:right w:val="none" w:sz="0" w:space="0" w:color="auto"/>
              </w:divBdr>
            </w:div>
            <w:div w:id="1256481094">
              <w:marLeft w:val="0"/>
              <w:marRight w:val="0"/>
              <w:marTop w:val="0"/>
              <w:marBottom w:val="0"/>
              <w:divBdr>
                <w:top w:val="none" w:sz="0" w:space="0" w:color="auto"/>
                <w:left w:val="none" w:sz="0" w:space="0" w:color="auto"/>
                <w:bottom w:val="none" w:sz="0" w:space="0" w:color="auto"/>
                <w:right w:val="none" w:sz="0" w:space="0" w:color="auto"/>
              </w:divBdr>
            </w:div>
            <w:div w:id="1547444734">
              <w:marLeft w:val="0"/>
              <w:marRight w:val="0"/>
              <w:marTop w:val="0"/>
              <w:marBottom w:val="0"/>
              <w:divBdr>
                <w:top w:val="none" w:sz="0" w:space="0" w:color="auto"/>
                <w:left w:val="none" w:sz="0" w:space="0" w:color="auto"/>
                <w:bottom w:val="none" w:sz="0" w:space="0" w:color="auto"/>
                <w:right w:val="none" w:sz="0" w:space="0" w:color="auto"/>
              </w:divBdr>
            </w:div>
            <w:div w:id="792792624">
              <w:marLeft w:val="0"/>
              <w:marRight w:val="0"/>
              <w:marTop w:val="0"/>
              <w:marBottom w:val="0"/>
              <w:divBdr>
                <w:top w:val="none" w:sz="0" w:space="0" w:color="auto"/>
                <w:left w:val="none" w:sz="0" w:space="0" w:color="auto"/>
                <w:bottom w:val="none" w:sz="0" w:space="0" w:color="auto"/>
                <w:right w:val="none" w:sz="0" w:space="0" w:color="auto"/>
              </w:divBdr>
            </w:div>
            <w:div w:id="1664506110">
              <w:marLeft w:val="0"/>
              <w:marRight w:val="0"/>
              <w:marTop w:val="0"/>
              <w:marBottom w:val="0"/>
              <w:divBdr>
                <w:top w:val="none" w:sz="0" w:space="0" w:color="auto"/>
                <w:left w:val="none" w:sz="0" w:space="0" w:color="auto"/>
                <w:bottom w:val="none" w:sz="0" w:space="0" w:color="auto"/>
                <w:right w:val="none" w:sz="0" w:space="0" w:color="auto"/>
              </w:divBdr>
            </w:div>
            <w:div w:id="463692245">
              <w:marLeft w:val="0"/>
              <w:marRight w:val="0"/>
              <w:marTop w:val="0"/>
              <w:marBottom w:val="0"/>
              <w:divBdr>
                <w:top w:val="none" w:sz="0" w:space="0" w:color="auto"/>
                <w:left w:val="none" w:sz="0" w:space="0" w:color="auto"/>
                <w:bottom w:val="none" w:sz="0" w:space="0" w:color="auto"/>
                <w:right w:val="none" w:sz="0" w:space="0" w:color="auto"/>
              </w:divBdr>
            </w:div>
            <w:div w:id="1305812780">
              <w:marLeft w:val="0"/>
              <w:marRight w:val="0"/>
              <w:marTop w:val="0"/>
              <w:marBottom w:val="0"/>
              <w:divBdr>
                <w:top w:val="none" w:sz="0" w:space="0" w:color="auto"/>
                <w:left w:val="none" w:sz="0" w:space="0" w:color="auto"/>
                <w:bottom w:val="none" w:sz="0" w:space="0" w:color="auto"/>
                <w:right w:val="none" w:sz="0" w:space="0" w:color="auto"/>
              </w:divBdr>
            </w:div>
            <w:div w:id="1970088283">
              <w:marLeft w:val="0"/>
              <w:marRight w:val="0"/>
              <w:marTop w:val="0"/>
              <w:marBottom w:val="0"/>
              <w:divBdr>
                <w:top w:val="none" w:sz="0" w:space="0" w:color="auto"/>
                <w:left w:val="none" w:sz="0" w:space="0" w:color="auto"/>
                <w:bottom w:val="none" w:sz="0" w:space="0" w:color="auto"/>
                <w:right w:val="none" w:sz="0" w:space="0" w:color="auto"/>
              </w:divBdr>
            </w:div>
            <w:div w:id="741412090">
              <w:marLeft w:val="0"/>
              <w:marRight w:val="0"/>
              <w:marTop w:val="0"/>
              <w:marBottom w:val="0"/>
              <w:divBdr>
                <w:top w:val="none" w:sz="0" w:space="0" w:color="auto"/>
                <w:left w:val="none" w:sz="0" w:space="0" w:color="auto"/>
                <w:bottom w:val="none" w:sz="0" w:space="0" w:color="auto"/>
                <w:right w:val="none" w:sz="0" w:space="0" w:color="auto"/>
              </w:divBdr>
            </w:div>
            <w:div w:id="1726444559">
              <w:marLeft w:val="0"/>
              <w:marRight w:val="0"/>
              <w:marTop w:val="0"/>
              <w:marBottom w:val="0"/>
              <w:divBdr>
                <w:top w:val="none" w:sz="0" w:space="0" w:color="auto"/>
                <w:left w:val="none" w:sz="0" w:space="0" w:color="auto"/>
                <w:bottom w:val="none" w:sz="0" w:space="0" w:color="auto"/>
                <w:right w:val="none" w:sz="0" w:space="0" w:color="auto"/>
              </w:divBdr>
            </w:div>
            <w:div w:id="2128618640">
              <w:marLeft w:val="0"/>
              <w:marRight w:val="0"/>
              <w:marTop w:val="0"/>
              <w:marBottom w:val="0"/>
              <w:divBdr>
                <w:top w:val="none" w:sz="0" w:space="0" w:color="auto"/>
                <w:left w:val="none" w:sz="0" w:space="0" w:color="auto"/>
                <w:bottom w:val="none" w:sz="0" w:space="0" w:color="auto"/>
                <w:right w:val="none" w:sz="0" w:space="0" w:color="auto"/>
              </w:divBdr>
            </w:div>
            <w:div w:id="912617655">
              <w:marLeft w:val="0"/>
              <w:marRight w:val="0"/>
              <w:marTop w:val="0"/>
              <w:marBottom w:val="0"/>
              <w:divBdr>
                <w:top w:val="none" w:sz="0" w:space="0" w:color="auto"/>
                <w:left w:val="none" w:sz="0" w:space="0" w:color="auto"/>
                <w:bottom w:val="none" w:sz="0" w:space="0" w:color="auto"/>
                <w:right w:val="none" w:sz="0" w:space="0" w:color="auto"/>
              </w:divBdr>
            </w:div>
            <w:div w:id="914709920">
              <w:marLeft w:val="0"/>
              <w:marRight w:val="0"/>
              <w:marTop w:val="0"/>
              <w:marBottom w:val="0"/>
              <w:divBdr>
                <w:top w:val="none" w:sz="0" w:space="0" w:color="auto"/>
                <w:left w:val="none" w:sz="0" w:space="0" w:color="auto"/>
                <w:bottom w:val="none" w:sz="0" w:space="0" w:color="auto"/>
                <w:right w:val="none" w:sz="0" w:space="0" w:color="auto"/>
              </w:divBdr>
            </w:div>
            <w:div w:id="1550915410">
              <w:marLeft w:val="0"/>
              <w:marRight w:val="0"/>
              <w:marTop w:val="0"/>
              <w:marBottom w:val="0"/>
              <w:divBdr>
                <w:top w:val="none" w:sz="0" w:space="0" w:color="auto"/>
                <w:left w:val="none" w:sz="0" w:space="0" w:color="auto"/>
                <w:bottom w:val="none" w:sz="0" w:space="0" w:color="auto"/>
                <w:right w:val="none" w:sz="0" w:space="0" w:color="auto"/>
              </w:divBdr>
            </w:div>
            <w:div w:id="643241222">
              <w:marLeft w:val="0"/>
              <w:marRight w:val="0"/>
              <w:marTop w:val="0"/>
              <w:marBottom w:val="0"/>
              <w:divBdr>
                <w:top w:val="none" w:sz="0" w:space="0" w:color="auto"/>
                <w:left w:val="none" w:sz="0" w:space="0" w:color="auto"/>
                <w:bottom w:val="none" w:sz="0" w:space="0" w:color="auto"/>
                <w:right w:val="none" w:sz="0" w:space="0" w:color="auto"/>
              </w:divBdr>
            </w:div>
            <w:div w:id="567232124">
              <w:marLeft w:val="0"/>
              <w:marRight w:val="0"/>
              <w:marTop w:val="0"/>
              <w:marBottom w:val="0"/>
              <w:divBdr>
                <w:top w:val="none" w:sz="0" w:space="0" w:color="auto"/>
                <w:left w:val="none" w:sz="0" w:space="0" w:color="auto"/>
                <w:bottom w:val="none" w:sz="0" w:space="0" w:color="auto"/>
                <w:right w:val="none" w:sz="0" w:space="0" w:color="auto"/>
              </w:divBdr>
            </w:div>
            <w:div w:id="852569344">
              <w:marLeft w:val="0"/>
              <w:marRight w:val="0"/>
              <w:marTop w:val="0"/>
              <w:marBottom w:val="0"/>
              <w:divBdr>
                <w:top w:val="none" w:sz="0" w:space="0" w:color="auto"/>
                <w:left w:val="none" w:sz="0" w:space="0" w:color="auto"/>
                <w:bottom w:val="none" w:sz="0" w:space="0" w:color="auto"/>
                <w:right w:val="none" w:sz="0" w:space="0" w:color="auto"/>
              </w:divBdr>
            </w:div>
            <w:div w:id="1990596129">
              <w:marLeft w:val="0"/>
              <w:marRight w:val="0"/>
              <w:marTop w:val="0"/>
              <w:marBottom w:val="0"/>
              <w:divBdr>
                <w:top w:val="none" w:sz="0" w:space="0" w:color="auto"/>
                <w:left w:val="none" w:sz="0" w:space="0" w:color="auto"/>
                <w:bottom w:val="none" w:sz="0" w:space="0" w:color="auto"/>
                <w:right w:val="none" w:sz="0" w:space="0" w:color="auto"/>
              </w:divBdr>
            </w:div>
            <w:div w:id="163787077">
              <w:marLeft w:val="0"/>
              <w:marRight w:val="0"/>
              <w:marTop w:val="0"/>
              <w:marBottom w:val="0"/>
              <w:divBdr>
                <w:top w:val="none" w:sz="0" w:space="0" w:color="auto"/>
                <w:left w:val="none" w:sz="0" w:space="0" w:color="auto"/>
                <w:bottom w:val="none" w:sz="0" w:space="0" w:color="auto"/>
                <w:right w:val="none" w:sz="0" w:space="0" w:color="auto"/>
              </w:divBdr>
            </w:div>
            <w:div w:id="683437656">
              <w:marLeft w:val="0"/>
              <w:marRight w:val="0"/>
              <w:marTop w:val="0"/>
              <w:marBottom w:val="0"/>
              <w:divBdr>
                <w:top w:val="none" w:sz="0" w:space="0" w:color="auto"/>
                <w:left w:val="none" w:sz="0" w:space="0" w:color="auto"/>
                <w:bottom w:val="none" w:sz="0" w:space="0" w:color="auto"/>
                <w:right w:val="none" w:sz="0" w:space="0" w:color="auto"/>
              </w:divBdr>
            </w:div>
            <w:div w:id="1362049284">
              <w:marLeft w:val="0"/>
              <w:marRight w:val="0"/>
              <w:marTop w:val="0"/>
              <w:marBottom w:val="0"/>
              <w:divBdr>
                <w:top w:val="none" w:sz="0" w:space="0" w:color="auto"/>
                <w:left w:val="none" w:sz="0" w:space="0" w:color="auto"/>
                <w:bottom w:val="none" w:sz="0" w:space="0" w:color="auto"/>
                <w:right w:val="none" w:sz="0" w:space="0" w:color="auto"/>
              </w:divBdr>
            </w:div>
            <w:div w:id="1602568795">
              <w:marLeft w:val="0"/>
              <w:marRight w:val="0"/>
              <w:marTop w:val="0"/>
              <w:marBottom w:val="0"/>
              <w:divBdr>
                <w:top w:val="none" w:sz="0" w:space="0" w:color="auto"/>
                <w:left w:val="none" w:sz="0" w:space="0" w:color="auto"/>
                <w:bottom w:val="none" w:sz="0" w:space="0" w:color="auto"/>
                <w:right w:val="none" w:sz="0" w:space="0" w:color="auto"/>
              </w:divBdr>
            </w:div>
            <w:div w:id="911042550">
              <w:marLeft w:val="0"/>
              <w:marRight w:val="0"/>
              <w:marTop w:val="0"/>
              <w:marBottom w:val="0"/>
              <w:divBdr>
                <w:top w:val="none" w:sz="0" w:space="0" w:color="auto"/>
                <w:left w:val="none" w:sz="0" w:space="0" w:color="auto"/>
                <w:bottom w:val="none" w:sz="0" w:space="0" w:color="auto"/>
                <w:right w:val="none" w:sz="0" w:space="0" w:color="auto"/>
              </w:divBdr>
            </w:div>
            <w:div w:id="1643315784">
              <w:marLeft w:val="0"/>
              <w:marRight w:val="0"/>
              <w:marTop w:val="0"/>
              <w:marBottom w:val="0"/>
              <w:divBdr>
                <w:top w:val="none" w:sz="0" w:space="0" w:color="auto"/>
                <w:left w:val="none" w:sz="0" w:space="0" w:color="auto"/>
                <w:bottom w:val="none" w:sz="0" w:space="0" w:color="auto"/>
                <w:right w:val="none" w:sz="0" w:space="0" w:color="auto"/>
              </w:divBdr>
            </w:div>
            <w:div w:id="95487521">
              <w:marLeft w:val="0"/>
              <w:marRight w:val="0"/>
              <w:marTop w:val="0"/>
              <w:marBottom w:val="0"/>
              <w:divBdr>
                <w:top w:val="none" w:sz="0" w:space="0" w:color="auto"/>
                <w:left w:val="none" w:sz="0" w:space="0" w:color="auto"/>
                <w:bottom w:val="none" w:sz="0" w:space="0" w:color="auto"/>
                <w:right w:val="none" w:sz="0" w:space="0" w:color="auto"/>
              </w:divBdr>
            </w:div>
            <w:div w:id="539707244">
              <w:marLeft w:val="0"/>
              <w:marRight w:val="0"/>
              <w:marTop w:val="0"/>
              <w:marBottom w:val="0"/>
              <w:divBdr>
                <w:top w:val="none" w:sz="0" w:space="0" w:color="auto"/>
                <w:left w:val="none" w:sz="0" w:space="0" w:color="auto"/>
                <w:bottom w:val="none" w:sz="0" w:space="0" w:color="auto"/>
                <w:right w:val="none" w:sz="0" w:space="0" w:color="auto"/>
              </w:divBdr>
            </w:div>
            <w:div w:id="306714838">
              <w:marLeft w:val="0"/>
              <w:marRight w:val="0"/>
              <w:marTop w:val="0"/>
              <w:marBottom w:val="0"/>
              <w:divBdr>
                <w:top w:val="none" w:sz="0" w:space="0" w:color="auto"/>
                <w:left w:val="none" w:sz="0" w:space="0" w:color="auto"/>
                <w:bottom w:val="none" w:sz="0" w:space="0" w:color="auto"/>
                <w:right w:val="none" w:sz="0" w:space="0" w:color="auto"/>
              </w:divBdr>
            </w:div>
            <w:div w:id="1469202031">
              <w:marLeft w:val="0"/>
              <w:marRight w:val="0"/>
              <w:marTop w:val="0"/>
              <w:marBottom w:val="0"/>
              <w:divBdr>
                <w:top w:val="none" w:sz="0" w:space="0" w:color="auto"/>
                <w:left w:val="none" w:sz="0" w:space="0" w:color="auto"/>
                <w:bottom w:val="none" w:sz="0" w:space="0" w:color="auto"/>
                <w:right w:val="none" w:sz="0" w:space="0" w:color="auto"/>
              </w:divBdr>
            </w:div>
            <w:div w:id="944927227">
              <w:marLeft w:val="0"/>
              <w:marRight w:val="0"/>
              <w:marTop w:val="0"/>
              <w:marBottom w:val="0"/>
              <w:divBdr>
                <w:top w:val="none" w:sz="0" w:space="0" w:color="auto"/>
                <w:left w:val="none" w:sz="0" w:space="0" w:color="auto"/>
                <w:bottom w:val="none" w:sz="0" w:space="0" w:color="auto"/>
                <w:right w:val="none" w:sz="0" w:space="0" w:color="auto"/>
              </w:divBdr>
            </w:div>
            <w:div w:id="1106072081">
              <w:marLeft w:val="0"/>
              <w:marRight w:val="0"/>
              <w:marTop w:val="0"/>
              <w:marBottom w:val="0"/>
              <w:divBdr>
                <w:top w:val="none" w:sz="0" w:space="0" w:color="auto"/>
                <w:left w:val="none" w:sz="0" w:space="0" w:color="auto"/>
                <w:bottom w:val="none" w:sz="0" w:space="0" w:color="auto"/>
                <w:right w:val="none" w:sz="0" w:space="0" w:color="auto"/>
              </w:divBdr>
            </w:div>
            <w:div w:id="22289197">
              <w:marLeft w:val="0"/>
              <w:marRight w:val="0"/>
              <w:marTop w:val="0"/>
              <w:marBottom w:val="0"/>
              <w:divBdr>
                <w:top w:val="none" w:sz="0" w:space="0" w:color="auto"/>
                <w:left w:val="none" w:sz="0" w:space="0" w:color="auto"/>
                <w:bottom w:val="none" w:sz="0" w:space="0" w:color="auto"/>
                <w:right w:val="none" w:sz="0" w:space="0" w:color="auto"/>
              </w:divBdr>
            </w:div>
            <w:div w:id="753624890">
              <w:marLeft w:val="0"/>
              <w:marRight w:val="0"/>
              <w:marTop w:val="0"/>
              <w:marBottom w:val="0"/>
              <w:divBdr>
                <w:top w:val="none" w:sz="0" w:space="0" w:color="auto"/>
                <w:left w:val="none" w:sz="0" w:space="0" w:color="auto"/>
                <w:bottom w:val="none" w:sz="0" w:space="0" w:color="auto"/>
                <w:right w:val="none" w:sz="0" w:space="0" w:color="auto"/>
              </w:divBdr>
            </w:div>
            <w:div w:id="886330789">
              <w:marLeft w:val="0"/>
              <w:marRight w:val="0"/>
              <w:marTop w:val="0"/>
              <w:marBottom w:val="0"/>
              <w:divBdr>
                <w:top w:val="none" w:sz="0" w:space="0" w:color="auto"/>
                <w:left w:val="none" w:sz="0" w:space="0" w:color="auto"/>
                <w:bottom w:val="none" w:sz="0" w:space="0" w:color="auto"/>
                <w:right w:val="none" w:sz="0" w:space="0" w:color="auto"/>
              </w:divBdr>
            </w:div>
            <w:div w:id="1014305969">
              <w:marLeft w:val="0"/>
              <w:marRight w:val="0"/>
              <w:marTop w:val="0"/>
              <w:marBottom w:val="0"/>
              <w:divBdr>
                <w:top w:val="none" w:sz="0" w:space="0" w:color="auto"/>
                <w:left w:val="none" w:sz="0" w:space="0" w:color="auto"/>
                <w:bottom w:val="none" w:sz="0" w:space="0" w:color="auto"/>
                <w:right w:val="none" w:sz="0" w:space="0" w:color="auto"/>
              </w:divBdr>
            </w:div>
            <w:div w:id="1166095865">
              <w:marLeft w:val="0"/>
              <w:marRight w:val="0"/>
              <w:marTop w:val="0"/>
              <w:marBottom w:val="0"/>
              <w:divBdr>
                <w:top w:val="none" w:sz="0" w:space="0" w:color="auto"/>
                <w:left w:val="none" w:sz="0" w:space="0" w:color="auto"/>
                <w:bottom w:val="none" w:sz="0" w:space="0" w:color="auto"/>
                <w:right w:val="none" w:sz="0" w:space="0" w:color="auto"/>
              </w:divBdr>
            </w:div>
            <w:div w:id="595793924">
              <w:marLeft w:val="0"/>
              <w:marRight w:val="0"/>
              <w:marTop w:val="0"/>
              <w:marBottom w:val="0"/>
              <w:divBdr>
                <w:top w:val="none" w:sz="0" w:space="0" w:color="auto"/>
                <w:left w:val="none" w:sz="0" w:space="0" w:color="auto"/>
                <w:bottom w:val="none" w:sz="0" w:space="0" w:color="auto"/>
                <w:right w:val="none" w:sz="0" w:space="0" w:color="auto"/>
              </w:divBdr>
            </w:div>
            <w:div w:id="1301349598">
              <w:marLeft w:val="0"/>
              <w:marRight w:val="0"/>
              <w:marTop w:val="0"/>
              <w:marBottom w:val="0"/>
              <w:divBdr>
                <w:top w:val="none" w:sz="0" w:space="0" w:color="auto"/>
                <w:left w:val="none" w:sz="0" w:space="0" w:color="auto"/>
                <w:bottom w:val="none" w:sz="0" w:space="0" w:color="auto"/>
                <w:right w:val="none" w:sz="0" w:space="0" w:color="auto"/>
              </w:divBdr>
            </w:div>
            <w:div w:id="799299406">
              <w:marLeft w:val="0"/>
              <w:marRight w:val="0"/>
              <w:marTop w:val="0"/>
              <w:marBottom w:val="0"/>
              <w:divBdr>
                <w:top w:val="none" w:sz="0" w:space="0" w:color="auto"/>
                <w:left w:val="none" w:sz="0" w:space="0" w:color="auto"/>
                <w:bottom w:val="none" w:sz="0" w:space="0" w:color="auto"/>
                <w:right w:val="none" w:sz="0" w:space="0" w:color="auto"/>
              </w:divBdr>
            </w:div>
            <w:div w:id="1750153824">
              <w:marLeft w:val="0"/>
              <w:marRight w:val="0"/>
              <w:marTop w:val="0"/>
              <w:marBottom w:val="0"/>
              <w:divBdr>
                <w:top w:val="none" w:sz="0" w:space="0" w:color="auto"/>
                <w:left w:val="none" w:sz="0" w:space="0" w:color="auto"/>
                <w:bottom w:val="none" w:sz="0" w:space="0" w:color="auto"/>
                <w:right w:val="none" w:sz="0" w:space="0" w:color="auto"/>
              </w:divBdr>
            </w:div>
            <w:div w:id="354816383">
              <w:marLeft w:val="0"/>
              <w:marRight w:val="0"/>
              <w:marTop w:val="0"/>
              <w:marBottom w:val="0"/>
              <w:divBdr>
                <w:top w:val="none" w:sz="0" w:space="0" w:color="auto"/>
                <w:left w:val="none" w:sz="0" w:space="0" w:color="auto"/>
                <w:bottom w:val="none" w:sz="0" w:space="0" w:color="auto"/>
                <w:right w:val="none" w:sz="0" w:space="0" w:color="auto"/>
              </w:divBdr>
            </w:div>
            <w:div w:id="1090201065">
              <w:marLeft w:val="0"/>
              <w:marRight w:val="0"/>
              <w:marTop w:val="0"/>
              <w:marBottom w:val="0"/>
              <w:divBdr>
                <w:top w:val="none" w:sz="0" w:space="0" w:color="auto"/>
                <w:left w:val="none" w:sz="0" w:space="0" w:color="auto"/>
                <w:bottom w:val="none" w:sz="0" w:space="0" w:color="auto"/>
                <w:right w:val="none" w:sz="0" w:space="0" w:color="auto"/>
              </w:divBdr>
            </w:div>
            <w:div w:id="1899705849">
              <w:marLeft w:val="0"/>
              <w:marRight w:val="0"/>
              <w:marTop w:val="0"/>
              <w:marBottom w:val="0"/>
              <w:divBdr>
                <w:top w:val="none" w:sz="0" w:space="0" w:color="auto"/>
                <w:left w:val="none" w:sz="0" w:space="0" w:color="auto"/>
                <w:bottom w:val="none" w:sz="0" w:space="0" w:color="auto"/>
                <w:right w:val="none" w:sz="0" w:space="0" w:color="auto"/>
              </w:divBdr>
            </w:div>
            <w:div w:id="475685546">
              <w:marLeft w:val="0"/>
              <w:marRight w:val="0"/>
              <w:marTop w:val="0"/>
              <w:marBottom w:val="0"/>
              <w:divBdr>
                <w:top w:val="none" w:sz="0" w:space="0" w:color="auto"/>
                <w:left w:val="none" w:sz="0" w:space="0" w:color="auto"/>
                <w:bottom w:val="none" w:sz="0" w:space="0" w:color="auto"/>
                <w:right w:val="none" w:sz="0" w:space="0" w:color="auto"/>
              </w:divBdr>
            </w:div>
            <w:div w:id="1067455518">
              <w:marLeft w:val="0"/>
              <w:marRight w:val="0"/>
              <w:marTop w:val="0"/>
              <w:marBottom w:val="0"/>
              <w:divBdr>
                <w:top w:val="none" w:sz="0" w:space="0" w:color="auto"/>
                <w:left w:val="none" w:sz="0" w:space="0" w:color="auto"/>
                <w:bottom w:val="none" w:sz="0" w:space="0" w:color="auto"/>
                <w:right w:val="none" w:sz="0" w:space="0" w:color="auto"/>
              </w:divBdr>
            </w:div>
            <w:div w:id="1058744765">
              <w:marLeft w:val="0"/>
              <w:marRight w:val="0"/>
              <w:marTop w:val="0"/>
              <w:marBottom w:val="0"/>
              <w:divBdr>
                <w:top w:val="none" w:sz="0" w:space="0" w:color="auto"/>
                <w:left w:val="none" w:sz="0" w:space="0" w:color="auto"/>
                <w:bottom w:val="none" w:sz="0" w:space="0" w:color="auto"/>
                <w:right w:val="none" w:sz="0" w:space="0" w:color="auto"/>
              </w:divBdr>
            </w:div>
            <w:div w:id="1154448180">
              <w:marLeft w:val="0"/>
              <w:marRight w:val="0"/>
              <w:marTop w:val="0"/>
              <w:marBottom w:val="0"/>
              <w:divBdr>
                <w:top w:val="none" w:sz="0" w:space="0" w:color="auto"/>
                <w:left w:val="none" w:sz="0" w:space="0" w:color="auto"/>
                <w:bottom w:val="none" w:sz="0" w:space="0" w:color="auto"/>
                <w:right w:val="none" w:sz="0" w:space="0" w:color="auto"/>
              </w:divBdr>
            </w:div>
            <w:div w:id="626545658">
              <w:marLeft w:val="0"/>
              <w:marRight w:val="0"/>
              <w:marTop w:val="0"/>
              <w:marBottom w:val="0"/>
              <w:divBdr>
                <w:top w:val="none" w:sz="0" w:space="0" w:color="auto"/>
                <w:left w:val="none" w:sz="0" w:space="0" w:color="auto"/>
                <w:bottom w:val="none" w:sz="0" w:space="0" w:color="auto"/>
                <w:right w:val="none" w:sz="0" w:space="0" w:color="auto"/>
              </w:divBdr>
            </w:div>
            <w:div w:id="1327976368">
              <w:marLeft w:val="0"/>
              <w:marRight w:val="0"/>
              <w:marTop w:val="0"/>
              <w:marBottom w:val="0"/>
              <w:divBdr>
                <w:top w:val="none" w:sz="0" w:space="0" w:color="auto"/>
                <w:left w:val="none" w:sz="0" w:space="0" w:color="auto"/>
                <w:bottom w:val="none" w:sz="0" w:space="0" w:color="auto"/>
                <w:right w:val="none" w:sz="0" w:space="0" w:color="auto"/>
              </w:divBdr>
            </w:div>
            <w:div w:id="961302027">
              <w:marLeft w:val="0"/>
              <w:marRight w:val="0"/>
              <w:marTop w:val="0"/>
              <w:marBottom w:val="0"/>
              <w:divBdr>
                <w:top w:val="none" w:sz="0" w:space="0" w:color="auto"/>
                <w:left w:val="none" w:sz="0" w:space="0" w:color="auto"/>
                <w:bottom w:val="none" w:sz="0" w:space="0" w:color="auto"/>
                <w:right w:val="none" w:sz="0" w:space="0" w:color="auto"/>
              </w:divBdr>
            </w:div>
            <w:div w:id="415248964">
              <w:marLeft w:val="0"/>
              <w:marRight w:val="0"/>
              <w:marTop w:val="0"/>
              <w:marBottom w:val="0"/>
              <w:divBdr>
                <w:top w:val="none" w:sz="0" w:space="0" w:color="auto"/>
                <w:left w:val="none" w:sz="0" w:space="0" w:color="auto"/>
                <w:bottom w:val="none" w:sz="0" w:space="0" w:color="auto"/>
                <w:right w:val="none" w:sz="0" w:space="0" w:color="auto"/>
              </w:divBdr>
            </w:div>
            <w:div w:id="2013020139">
              <w:marLeft w:val="0"/>
              <w:marRight w:val="0"/>
              <w:marTop w:val="0"/>
              <w:marBottom w:val="0"/>
              <w:divBdr>
                <w:top w:val="none" w:sz="0" w:space="0" w:color="auto"/>
                <w:left w:val="none" w:sz="0" w:space="0" w:color="auto"/>
                <w:bottom w:val="none" w:sz="0" w:space="0" w:color="auto"/>
                <w:right w:val="none" w:sz="0" w:space="0" w:color="auto"/>
              </w:divBdr>
            </w:div>
            <w:div w:id="1038091309">
              <w:marLeft w:val="0"/>
              <w:marRight w:val="0"/>
              <w:marTop w:val="0"/>
              <w:marBottom w:val="0"/>
              <w:divBdr>
                <w:top w:val="none" w:sz="0" w:space="0" w:color="auto"/>
                <w:left w:val="none" w:sz="0" w:space="0" w:color="auto"/>
                <w:bottom w:val="none" w:sz="0" w:space="0" w:color="auto"/>
                <w:right w:val="none" w:sz="0" w:space="0" w:color="auto"/>
              </w:divBdr>
            </w:div>
            <w:div w:id="1269969154">
              <w:marLeft w:val="0"/>
              <w:marRight w:val="0"/>
              <w:marTop w:val="0"/>
              <w:marBottom w:val="0"/>
              <w:divBdr>
                <w:top w:val="none" w:sz="0" w:space="0" w:color="auto"/>
                <w:left w:val="none" w:sz="0" w:space="0" w:color="auto"/>
                <w:bottom w:val="none" w:sz="0" w:space="0" w:color="auto"/>
                <w:right w:val="none" w:sz="0" w:space="0" w:color="auto"/>
              </w:divBdr>
            </w:div>
            <w:div w:id="559830255">
              <w:marLeft w:val="0"/>
              <w:marRight w:val="0"/>
              <w:marTop w:val="0"/>
              <w:marBottom w:val="0"/>
              <w:divBdr>
                <w:top w:val="none" w:sz="0" w:space="0" w:color="auto"/>
                <w:left w:val="none" w:sz="0" w:space="0" w:color="auto"/>
                <w:bottom w:val="none" w:sz="0" w:space="0" w:color="auto"/>
                <w:right w:val="none" w:sz="0" w:space="0" w:color="auto"/>
              </w:divBdr>
            </w:div>
            <w:div w:id="2096245610">
              <w:marLeft w:val="0"/>
              <w:marRight w:val="0"/>
              <w:marTop w:val="0"/>
              <w:marBottom w:val="0"/>
              <w:divBdr>
                <w:top w:val="none" w:sz="0" w:space="0" w:color="auto"/>
                <w:left w:val="none" w:sz="0" w:space="0" w:color="auto"/>
                <w:bottom w:val="none" w:sz="0" w:space="0" w:color="auto"/>
                <w:right w:val="none" w:sz="0" w:space="0" w:color="auto"/>
              </w:divBdr>
            </w:div>
            <w:div w:id="661130705">
              <w:marLeft w:val="0"/>
              <w:marRight w:val="0"/>
              <w:marTop w:val="0"/>
              <w:marBottom w:val="0"/>
              <w:divBdr>
                <w:top w:val="none" w:sz="0" w:space="0" w:color="auto"/>
                <w:left w:val="none" w:sz="0" w:space="0" w:color="auto"/>
                <w:bottom w:val="none" w:sz="0" w:space="0" w:color="auto"/>
                <w:right w:val="none" w:sz="0" w:space="0" w:color="auto"/>
              </w:divBdr>
            </w:div>
            <w:div w:id="492373379">
              <w:marLeft w:val="0"/>
              <w:marRight w:val="0"/>
              <w:marTop w:val="0"/>
              <w:marBottom w:val="0"/>
              <w:divBdr>
                <w:top w:val="none" w:sz="0" w:space="0" w:color="auto"/>
                <w:left w:val="none" w:sz="0" w:space="0" w:color="auto"/>
                <w:bottom w:val="none" w:sz="0" w:space="0" w:color="auto"/>
                <w:right w:val="none" w:sz="0" w:space="0" w:color="auto"/>
              </w:divBdr>
            </w:div>
            <w:div w:id="1787969406">
              <w:marLeft w:val="0"/>
              <w:marRight w:val="0"/>
              <w:marTop w:val="0"/>
              <w:marBottom w:val="0"/>
              <w:divBdr>
                <w:top w:val="none" w:sz="0" w:space="0" w:color="auto"/>
                <w:left w:val="none" w:sz="0" w:space="0" w:color="auto"/>
                <w:bottom w:val="none" w:sz="0" w:space="0" w:color="auto"/>
                <w:right w:val="none" w:sz="0" w:space="0" w:color="auto"/>
              </w:divBdr>
            </w:div>
            <w:div w:id="1386417019">
              <w:marLeft w:val="0"/>
              <w:marRight w:val="0"/>
              <w:marTop w:val="0"/>
              <w:marBottom w:val="0"/>
              <w:divBdr>
                <w:top w:val="none" w:sz="0" w:space="0" w:color="auto"/>
                <w:left w:val="none" w:sz="0" w:space="0" w:color="auto"/>
                <w:bottom w:val="none" w:sz="0" w:space="0" w:color="auto"/>
                <w:right w:val="none" w:sz="0" w:space="0" w:color="auto"/>
              </w:divBdr>
            </w:div>
            <w:div w:id="2132361459">
              <w:marLeft w:val="0"/>
              <w:marRight w:val="0"/>
              <w:marTop w:val="0"/>
              <w:marBottom w:val="0"/>
              <w:divBdr>
                <w:top w:val="none" w:sz="0" w:space="0" w:color="auto"/>
                <w:left w:val="none" w:sz="0" w:space="0" w:color="auto"/>
                <w:bottom w:val="none" w:sz="0" w:space="0" w:color="auto"/>
                <w:right w:val="none" w:sz="0" w:space="0" w:color="auto"/>
              </w:divBdr>
            </w:div>
            <w:div w:id="1222473569">
              <w:marLeft w:val="0"/>
              <w:marRight w:val="0"/>
              <w:marTop w:val="0"/>
              <w:marBottom w:val="0"/>
              <w:divBdr>
                <w:top w:val="none" w:sz="0" w:space="0" w:color="auto"/>
                <w:left w:val="none" w:sz="0" w:space="0" w:color="auto"/>
                <w:bottom w:val="none" w:sz="0" w:space="0" w:color="auto"/>
                <w:right w:val="none" w:sz="0" w:space="0" w:color="auto"/>
              </w:divBdr>
            </w:div>
            <w:div w:id="1981764798">
              <w:marLeft w:val="0"/>
              <w:marRight w:val="0"/>
              <w:marTop w:val="0"/>
              <w:marBottom w:val="0"/>
              <w:divBdr>
                <w:top w:val="none" w:sz="0" w:space="0" w:color="auto"/>
                <w:left w:val="none" w:sz="0" w:space="0" w:color="auto"/>
                <w:bottom w:val="none" w:sz="0" w:space="0" w:color="auto"/>
                <w:right w:val="none" w:sz="0" w:space="0" w:color="auto"/>
              </w:divBdr>
            </w:div>
            <w:div w:id="707416022">
              <w:marLeft w:val="0"/>
              <w:marRight w:val="0"/>
              <w:marTop w:val="0"/>
              <w:marBottom w:val="0"/>
              <w:divBdr>
                <w:top w:val="none" w:sz="0" w:space="0" w:color="auto"/>
                <w:left w:val="none" w:sz="0" w:space="0" w:color="auto"/>
                <w:bottom w:val="none" w:sz="0" w:space="0" w:color="auto"/>
                <w:right w:val="none" w:sz="0" w:space="0" w:color="auto"/>
              </w:divBdr>
            </w:div>
            <w:div w:id="1928927673">
              <w:marLeft w:val="0"/>
              <w:marRight w:val="0"/>
              <w:marTop w:val="0"/>
              <w:marBottom w:val="0"/>
              <w:divBdr>
                <w:top w:val="none" w:sz="0" w:space="0" w:color="auto"/>
                <w:left w:val="none" w:sz="0" w:space="0" w:color="auto"/>
                <w:bottom w:val="none" w:sz="0" w:space="0" w:color="auto"/>
                <w:right w:val="none" w:sz="0" w:space="0" w:color="auto"/>
              </w:divBdr>
            </w:div>
            <w:div w:id="1384207614">
              <w:marLeft w:val="0"/>
              <w:marRight w:val="0"/>
              <w:marTop w:val="0"/>
              <w:marBottom w:val="0"/>
              <w:divBdr>
                <w:top w:val="none" w:sz="0" w:space="0" w:color="auto"/>
                <w:left w:val="none" w:sz="0" w:space="0" w:color="auto"/>
                <w:bottom w:val="none" w:sz="0" w:space="0" w:color="auto"/>
                <w:right w:val="none" w:sz="0" w:space="0" w:color="auto"/>
              </w:divBdr>
            </w:div>
            <w:div w:id="998118827">
              <w:marLeft w:val="0"/>
              <w:marRight w:val="0"/>
              <w:marTop w:val="0"/>
              <w:marBottom w:val="0"/>
              <w:divBdr>
                <w:top w:val="none" w:sz="0" w:space="0" w:color="auto"/>
                <w:left w:val="none" w:sz="0" w:space="0" w:color="auto"/>
                <w:bottom w:val="none" w:sz="0" w:space="0" w:color="auto"/>
                <w:right w:val="none" w:sz="0" w:space="0" w:color="auto"/>
              </w:divBdr>
            </w:div>
            <w:div w:id="1549489404">
              <w:marLeft w:val="0"/>
              <w:marRight w:val="0"/>
              <w:marTop w:val="0"/>
              <w:marBottom w:val="0"/>
              <w:divBdr>
                <w:top w:val="none" w:sz="0" w:space="0" w:color="auto"/>
                <w:left w:val="none" w:sz="0" w:space="0" w:color="auto"/>
                <w:bottom w:val="none" w:sz="0" w:space="0" w:color="auto"/>
                <w:right w:val="none" w:sz="0" w:space="0" w:color="auto"/>
              </w:divBdr>
            </w:div>
            <w:div w:id="1694109774">
              <w:marLeft w:val="0"/>
              <w:marRight w:val="0"/>
              <w:marTop w:val="0"/>
              <w:marBottom w:val="0"/>
              <w:divBdr>
                <w:top w:val="none" w:sz="0" w:space="0" w:color="auto"/>
                <w:left w:val="none" w:sz="0" w:space="0" w:color="auto"/>
                <w:bottom w:val="none" w:sz="0" w:space="0" w:color="auto"/>
                <w:right w:val="none" w:sz="0" w:space="0" w:color="auto"/>
              </w:divBdr>
            </w:div>
            <w:div w:id="345325300">
              <w:marLeft w:val="0"/>
              <w:marRight w:val="0"/>
              <w:marTop w:val="0"/>
              <w:marBottom w:val="0"/>
              <w:divBdr>
                <w:top w:val="none" w:sz="0" w:space="0" w:color="auto"/>
                <w:left w:val="none" w:sz="0" w:space="0" w:color="auto"/>
                <w:bottom w:val="none" w:sz="0" w:space="0" w:color="auto"/>
                <w:right w:val="none" w:sz="0" w:space="0" w:color="auto"/>
              </w:divBdr>
            </w:div>
            <w:div w:id="683745783">
              <w:marLeft w:val="0"/>
              <w:marRight w:val="0"/>
              <w:marTop w:val="0"/>
              <w:marBottom w:val="0"/>
              <w:divBdr>
                <w:top w:val="none" w:sz="0" w:space="0" w:color="auto"/>
                <w:left w:val="none" w:sz="0" w:space="0" w:color="auto"/>
                <w:bottom w:val="none" w:sz="0" w:space="0" w:color="auto"/>
                <w:right w:val="none" w:sz="0" w:space="0" w:color="auto"/>
              </w:divBdr>
            </w:div>
            <w:div w:id="205024645">
              <w:marLeft w:val="0"/>
              <w:marRight w:val="0"/>
              <w:marTop w:val="0"/>
              <w:marBottom w:val="0"/>
              <w:divBdr>
                <w:top w:val="none" w:sz="0" w:space="0" w:color="auto"/>
                <w:left w:val="none" w:sz="0" w:space="0" w:color="auto"/>
                <w:bottom w:val="none" w:sz="0" w:space="0" w:color="auto"/>
                <w:right w:val="none" w:sz="0" w:space="0" w:color="auto"/>
              </w:divBdr>
            </w:div>
            <w:div w:id="1003048578">
              <w:marLeft w:val="0"/>
              <w:marRight w:val="0"/>
              <w:marTop w:val="0"/>
              <w:marBottom w:val="0"/>
              <w:divBdr>
                <w:top w:val="none" w:sz="0" w:space="0" w:color="auto"/>
                <w:left w:val="none" w:sz="0" w:space="0" w:color="auto"/>
                <w:bottom w:val="none" w:sz="0" w:space="0" w:color="auto"/>
                <w:right w:val="none" w:sz="0" w:space="0" w:color="auto"/>
              </w:divBdr>
            </w:div>
            <w:div w:id="1898468550">
              <w:marLeft w:val="0"/>
              <w:marRight w:val="0"/>
              <w:marTop w:val="0"/>
              <w:marBottom w:val="0"/>
              <w:divBdr>
                <w:top w:val="none" w:sz="0" w:space="0" w:color="auto"/>
                <w:left w:val="none" w:sz="0" w:space="0" w:color="auto"/>
                <w:bottom w:val="none" w:sz="0" w:space="0" w:color="auto"/>
                <w:right w:val="none" w:sz="0" w:space="0" w:color="auto"/>
              </w:divBdr>
            </w:div>
            <w:div w:id="1349019189">
              <w:marLeft w:val="0"/>
              <w:marRight w:val="0"/>
              <w:marTop w:val="0"/>
              <w:marBottom w:val="0"/>
              <w:divBdr>
                <w:top w:val="none" w:sz="0" w:space="0" w:color="auto"/>
                <w:left w:val="none" w:sz="0" w:space="0" w:color="auto"/>
                <w:bottom w:val="none" w:sz="0" w:space="0" w:color="auto"/>
                <w:right w:val="none" w:sz="0" w:space="0" w:color="auto"/>
              </w:divBdr>
            </w:div>
            <w:div w:id="778377860">
              <w:marLeft w:val="0"/>
              <w:marRight w:val="0"/>
              <w:marTop w:val="0"/>
              <w:marBottom w:val="0"/>
              <w:divBdr>
                <w:top w:val="none" w:sz="0" w:space="0" w:color="auto"/>
                <w:left w:val="none" w:sz="0" w:space="0" w:color="auto"/>
                <w:bottom w:val="none" w:sz="0" w:space="0" w:color="auto"/>
                <w:right w:val="none" w:sz="0" w:space="0" w:color="auto"/>
              </w:divBdr>
            </w:div>
            <w:div w:id="1313173716">
              <w:marLeft w:val="0"/>
              <w:marRight w:val="0"/>
              <w:marTop w:val="0"/>
              <w:marBottom w:val="0"/>
              <w:divBdr>
                <w:top w:val="none" w:sz="0" w:space="0" w:color="auto"/>
                <w:left w:val="none" w:sz="0" w:space="0" w:color="auto"/>
                <w:bottom w:val="none" w:sz="0" w:space="0" w:color="auto"/>
                <w:right w:val="none" w:sz="0" w:space="0" w:color="auto"/>
              </w:divBdr>
            </w:div>
            <w:div w:id="203371271">
              <w:marLeft w:val="0"/>
              <w:marRight w:val="0"/>
              <w:marTop w:val="0"/>
              <w:marBottom w:val="0"/>
              <w:divBdr>
                <w:top w:val="none" w:sz="0" w:space="0" w:color="auto"/>
                <w:left w:val="none" w:sz="0" w:space="0" w:color="auto"/>
                <w:bottom w:val="none" w:sz="0" w:space="0" w:color="auto"/>
                <w:right w:val="none" w:sz="0" w:space="0" w:color="auto"/>
              </w:divBdr>
            </w:div>
            <w:div w:id="843781829">
              <w:marLeft w:val="0"/>
              <w:marRight w:val="0"/>
              <w:marTop w:val="0"/>
              <w:marBottom w:val="0"/>
              <w:divBdr>
                <w:top w:val="none" w:sz="0" w:space="0" w:color="auto"/>
                <w:left w:val="none" w:sz="0" w:space="0" w:color="auto"/>
                <w:bottom w:val="none" w:sz="0" w:space="0" w:color="auto"/>
                <w:right w:val="none" w:sz="0" w:space="0" w:color="auto"/>
              </w:divBdr>
            </w:div>
            <w:div w:id="223570079">
              <w:marLeft w:val="0"/>
              <w:marRight w:val="0"/>
              <w:marTop w:val="0"/>
              <w:marBottom w:val="0"/>
              <w:divBdr>
                <w:top w:val="none" w:sz="0" w:space="0" w:color="auto"/>
                <w:left w:val="none" w:sz="0" w:space="0" w:color="auto"/>
                <w:bottom w:val="none" w:sz="0" w:space="0" w:color="auto"/>
                <w:right w:val="none" w:sz="0" w:space="0" w:color="auto"/>
              </w:divBdr>
            </w:div>
            <w:div w:id="971447978">
              <w:marLeft w:val="0"/>
              <w:marRight w:val="0"/>
              <w:marTop w:val="0"/>
              <w:marBottom w:val="0"/>
              <w:divBdr>
                <w:top w:val="none" w:sz="0" w:space="0" w:color="auto"/>
                <w:left w:val="none" w:sz="0" w:space="0" w:color="auto"/>
                <w:bottom w:val="none" w:sz="0" w:space="0" w:color="auto"/>
                <w:right w:val="none" w:sz="0" w:space="0" w:color="auto"/>
              </w:divBdr>
            </w:div>
            <w:div w:id="2082674549">
              <w:marLeft w:val="0"/>
              <w:marRight w:val="0"/>
              <w:marTop w:val="0"/>
              <w:marBottom w:val="0"/>
              <w:divBdr>
                <w:top w:val="none" w:sz="0" w:space="0" w:color="auto"/>
                <w:left w:val="none" w:sz="0" w:space="0" w:color="auto"/>
                <w:bottom w:val="none" w:sz="0" w:space="0" w:color="auto"/>
                <w:right w:val="none" w:sz="0" w:space="0" w:color="auto"/>
              </w:divBdr>
            </w:div>
            <w:div w:id="81148779">
              <w:marLeft w:val="0"/>
              <w:marRight w:val="0"/>
              <w:marTop w:val="0"/>
              <w:marBottom w:val="0"/>
              <w:divBdr>
                <w:top w:val="none" w:sz="0" w:space="0" w:color="auto"/>
                <w:left w:val="none" w:sz="0" w:space="0" w:color="auto"/>
                <w:bottom w:val="none" w:sz="0" w:space="0" w:color="auto"/>
                <w:right w:val="none" w:sz="0" w:space="0" w:color="auto"/>
              </w:divBdr>
            </w:div>
            <w:div w:id="487672079">
              <w:marLeft w:val="0"/>
              <w:marRight w:val="0"/>
              <w:marTop w:val="0"/>
              <w:marBottom w:val="0"/>
              <w:divBdr>
                <w:top w:val="none" w:sz="0" w:space="0" w:color="auto"/>
                <w:left w:val="none" w:sz="0" w:space="0" w:color="auto"/>
                <w:bottom w:val="none" w:sz="0" w:space="0" w:color="auto"/>
                <w:right w:val="none" w:sz="0" w:space="0" w:color="auto"/>
              </w:divBdr>
            </w:div>
            <w:div w:id="1657413223">
              <w:marLeft w:val="0"/>
              <w:marRight w:val="0"/>
              <w:marTop w:val="0"/>
              <w:marBottom w:val="0"/>
              <w:divBdr>
                <w:top w:val="none" w:sz="0" w:space="0" w:color="auto"/>
                <w:left w:val="none" w:sz="0" w:space="0" w:color="auto"/>
                <w:bottom w:val="none" w:sz="0" w:space="0" w:color="auto"/>
                <w:right w:val="none" w:sz="0" w:space="0" w:color="auto"/>
              </w:divBdr>
            </w:div>
            <w:div w:id="1537155756">
              <w:marLeft w:val="0"/>
              <w:marRight w:val="0"/>
              <w:marTop w:val="0"/>
              <w:marBottom w:val="0"/>
              <w:divBdr>
                <w:top w:val="none" w:sz="0" w:space="0" w:color="auto"/>
                <w:left w:val="none" w:sz="0" w:space="0" w:color="auto"/>
                <w:bottom w:val="none" w:sz="0" w:space="0" w:color="auto"/>
                <w:right w:val="none" w:sz="0" w:space="0" w:color="auto"/>
              </w:divBdr>
            </w:div>
            <w:div w:id="1057705418">
              <w:marLeft w:val="0"/>
              <w:marRight w:val="0"/>
              <w:marTop w:val="0"/>
              <w:marBottom w:val="0"/>
              <w:divBdr>
                <w:top w:val="none" w:sz="0" w:space="0" w:color="auto"/>
                <w:left w:val="none" w:sz="0" w:space="0" w:color="auto"/>
                <w:bottom w:val="none" w:sz="0" w:space="0" w:color="auto"/>
                <w:right w:val="none" w:sz="0" w:space="0" w:color="auto"/>
              </w:divBdr>
            </w:div>
            <w:div w:id="1526794065">
              <w:marLeft w:val="0"/>
              <w:marRight w:val="0"/>
              <w:marTop w:val="0"/>
              <w:marBottom w:val="0"/>
              <w:divBdr>
                <w:top w:val="none" w:sz="0" w:space="0" w:color="auto"/>
                <w:left w:val="none" w:sz="0" w:space="0" w:color="auto"/>
                <w:bottom w:val="none" w:sz="0" w:space="0" w:color="auto"/>
                <w:right w:val="none" w:sz="0" w:space="0" w:color="auto"/>
              </w:divBdr>
            </w:div>
            <w:div w:id="777525202">
              <w:marLeft w:val="0"/>
              <w:marRight w:val="0"/>
              <w:marTop w:val="0"/>
              <w:marBottom w:val="0"/>
              <w:divBdr>
                <w:top w:val="none" w:sz="0" w:space="0" w:color="auto"/>
                <w:left w:val="none" w:sz="0" w:space="0" w:color="auto"/>
                <w:bottom w:val="none" w:sz="0" w:space="0" w:color="auto"/>
                <w:right w:val="none" w:sz="0" w:space="0" w:color="auto"/>
              </w:divBdr>
            </w:div>
            <w:div w:id="1915816477">
              <w:marLeft w:val="0"/>
              <w:marRight w:val="0"/>
              <w:marTop w:val="0"/>
              <w:marBottom w:val="0"/>
              <w:divBdr>
                <w:top w:val="none" w:sz="0" w:space="0" w:color="auto"/>
                <w:left w:val="none" w:sz="0" w:space="0" w:color="auto"/>
                <w:bottom w:val="none" w:sz="0" w:space="0" w:color="auto"/>
                <w:right w:val="none" w:sz="0" w:space="0" w:color="auto"/>
              </w:divBdr>
            </w:div>
            <w:div w:id="2023782232">
              <w:marLeft w:val="0"/>
              <w:marRight w:val="0"/>
              <w:marTop w:val="0"/>
              <w:marBottom w:val="0"/>
              <w:divBdr>
                <w:top w:val="none" w:sz="0" w:space="0" w:color="auto"/>
                <w:left w:val="none" w:sz="0" w:space="0" w:color="auto"/>
                <w:bottom w:val="none" w:sz="0" w:space="0" w:color="auto"/>
                <w:right w:val="none" w:sz="0" w:space="0" w:color="auto"/>
              </w:divBdr>
            </w:div>
            <w:div w:id="619184576">
              <w:marLeft w:val="0"/>
              <w:marRight w:val="0"/>
              <w:marTop w:val="0"/>
              <w:marBottom w:val="0"/>
              <w:divBdr>
                <w:top w:val="none" w:sz="0" w:space="0" w:color="auto"/>
                <w:left w:val="none" w:sz="0" w:space="0" w:color="auto"/>
                <w:bottom w:val="none" w:sz="0" w:space="0" w:color="auto"/>
                <w:right w:val="none" w:sz="0" w:space="0" w:color="auto"/>
              </w:divBdr>
            </w:div>
            <w:div w:id="405881862">
              <w:marLeft w:val="0"/>
              <w:marRight w:val="0"/>
              <w:marTop w:val="0"/>
              <w:marBottom w:val="0"/>
              <w:divBdr>
                <w:top w:val="none" w:sz="0" w:space="0" w:color="auto"/>
                <w:left w:val="none" w:sz="0" w:space="0" w:color="auto"/>
                <w:bottom w:val="none" w:sz="0" w:space="0" w:color="auto"/>
                <w:right w:val="none" w:sz="0" w:space="0" w:color="auto"/>
              </w:divBdr>
            </w:div>
            <w:div w:id="885489103">
              <w:marLeft w:val="0"/>
              <w:marRight w:val="0"/>
              <w:marTop w:val="0"/>
              <w:marBottom w:val="0"/>
              <w:divBdr>
                <w:top w:val="none" w:sz="0" w:space="0" w:color="auto"/>
                <w:left w:val="none" w:sz="0" w:space="0" w:color="auto"/>
                <w:bottom w:val="none" w:sz="0" w:space="0" w:color="auto"/>
                <w:right w:val="none" w:sz="0" w:space="0" w:color="auto"/>
              </w:divBdr>
            </w:div>
            <w:div w:id="687873771">
              <w:marLeft w:val="0"/>
              <w:marRight w:val="0"/>
              <w:marTop w:val="0"/>
              <w:marBottom w:val="0"/>
              <w:divBdr>
                <w:top w:val="none" w:sz="0" w:space="0" w:color="auto"/>
                <w:left w:val="none" w:sz="0" w:space="0" w:color="auto"/>
                <w:bottom w:val="none" w:sz="0" w:space="0" w:color="auto"/>
                <w:right w:val="none" w:sz="0" w:space="0" w:color="auto"/>
              </w:divBdr>
            </w:div>
            <w:div w:id="1000931342">
              <w:marLeft w:val="0"/>
              <w:marRight w:val="0"/>
              <w:marTop w:val="0"/>
              <w:marBottom w:val="0"/>
              <w:divBdr>
                <w:top w:val="none" w:sz="0" w:space="0" w:color="auto"/>
                <w:left w:val="none" w:sz="0" w:space="0" w:color="auto"/>
                <w:bottom w:val="none" w:sz="0" w:space="0" w:color="auto"/>
                <w:right w:val="none" w:sz="0" w:space="0" w:color="auto"/>
              </w:divBdr>
            </w:div>
            <w:div w:id="283080667">
              <w:marLeft w:val="0"/>
              <w:marRight w:val="0"/>
              <w:marTop w:val="0"/>
              <w:marBottom w:val="0"/>
              <w:divBdr>
                <w:top w:val="none" w:sz="0" w:space="0" w:color="auto"/>
                <w:left w:val="none" w:sz="0" w:space="0" w:color="auto"/>
                <w:bottom w:val="none" w:sz="0" w:space="0" w:color="auto"/>
                <w:right w:val="none" w:sz="0" w:space="0" w:color="auto"/>
              </w:divBdr>
            </w:div>
            <w:div w:id="666594212">
              <w:marLeft w:val="0"/>
              <w:marRight w:val="0"/>
              <w:marTop w:val="0"/>
              <w:marBottom w:val="0"/>
              <w:divBdr>
                <w:top w:val="none" w:sz="0" w:space="0" w:color="auto"/>
                <w:left w:val="none" w:sz="0" w:space="0" w:color="auto"/>
                <w:bottom w:val="none" w:sz="0" w:space="0" w:color="auto"/>
                <w:right w:val="none" w:sz="0" w:space="0" w:color="auto"/>
              </w:divBdr>
            </w:div>
            <w:div w:id="245848154">
              <w:marLeft w:val="0"/>
              <w:marRight w:val="0"/>
              <w:marTop w:val="0"/>
              <w:marBottom w:val="0"/>
              <w:divBdr>
                <w:top w:val="none" w:sz="0" w:space="0" w:color="auto"/>
                <w:left w:val="none" w:sz="0" w:space="0" w:color="auto"/>
                <w:bottom w:val="none" w:sz="0" w:space="0" w:color="auto"/>
                <w:right w:val="none" w:sz="0" w:space="0" w:color="auto"/>
              </w:divBdr>
            </w:div>
            <w:div w:id="462964956">
              <w:marLeft w:val="0"/>
              <w:marRight w:val="0"/>
              <w:marTop w:val="0"/>
              <w:marBottom w:val="0"/>
              <w:divBdr>
                <w:top w:val="none" w:sz="0" w:space="0" w:color="auto"/>
                <w:left w:val="none" w:sz="0" w:space="0" w:color="auto"/>
                <w:bottom w:val="none" w:sz="0" w:space="0" w:color="auto"/>
                <w:right w:val="none" w:sz="0" w:space="0" w:color="auto"/>
              </w:divBdr>
            </w:div>
            <w:div w:id="817382842">
              <w:marLeft w:val="0"/>
              <w:marRight w:val="0"/>
              <w:marTop w:val="0"/>
              <w:marBottom w:val="0"/>
              <w:divBdr>
                <w:top w:val="none" w:sz="0" w:space="0" w:color="auto"/>
                <w:left w:val="none" w:sz="0" w:space="0" w:color="auto"/>
                <w:bottom w:val="none" w:sz="0" w:space="0" w:color="auto"/>
                <w:right w:val="none" w:sz="0" w:space="0" w:color="auto"/>
              </w:divBdr>
            </w:div>
            <w:div w:id="473913882">
              <w:marLeft w:val="0"/>
              <w:marRight w:val="0"/>
              <w:marTop w:val="0"/>
              <w:marBottom w:val="0"/>
              <w:divBdr>
                <w:top w:val="none" w:sz="0" w:space="0" w:color="auto"/>
                <w:left w:val="none" w:sz="0" w:space="0" w:color="auto"/>
                <w:bottom w:val="none" w:sz="0" w:space="0" w:color="auto"/>
                <w:right w:val="none" w:sz="0" w:space="0" w:color="auto"/>
              </w:divBdr>
            </w:div>
            <w:div w:id="760106069">
              <w:marLeft w:val="0"/>
              <w:marRight w:val="0"/>
              <w:marTop w:val="0"/>
              <w:marBottom w:val="0"/>
              <w:divBdr>
                <w:top w:val="none" w:sz="0" w:space="0" w:color="auto"/>
                <w:left w:val="none" w:sz="0" w:space="0" w:color="auto"/>
                <w:bottom w:val="none" w:sz="0" w:space="0" w:color="auto"/>
                <w:right w:val="none" w:sz="0" w:space="0" w:color="auto"/>
              </w:divBdr>
            </w:div>
            <w:div w:id="1969697417">
              <w:marLeft w:val="0"/>
              <w:marRight w:val="0"/>
              <w:marTop w:val="0"/>
              <w:marBottom w:val="0"/>
              <w:divBdr>
                <w:top w:val="none" w:sz="0" w:space="0" w:color="auto"/>
                <w:left w:val="none" w:sz="0" w:space="0" w:color="auto"/>
                <w:bottom w:val="none" w:sz="0" w:space="0" w:color="auto"/>
                <w:right w:val="none" w:sz="0" w:space="0" w:color="auto"/>
              </w:divBdr>
            </w:div>
            <w:div w:id="1469005538">
              <w:marLeft w:val="0"/>
              <w:marRight w:val="0"/>
              <w:marTop w:val="0"/>
              <w:marBottom w:val="0"/>
              <w:divBdr>
                <w:top w:val="none" w:sz="0" w:space="0" w:color="auto"/>
                <w:left w:val="none" w:sz="0" w:space="0" w:color="auto"/>
                <w:bottom w:val="none" w:sz="0" w:space="0" w:color="auto"/>
                <w:right w:val="none" w:sz="0" w:space="0" w:color="auto"/>
              </w:divBdr>
            </w:div>
            <w:div w:id="238179841">
              <w:marLeft w:val="0"/>
              <w:marRight w:val="0"/>
              <w:marTop w:val="0"/>
              <w:marBottom w:val="0"/>
              <w:divBdr>
                <w:top w:val="none" w:sz="0" w:space="0" w:color="auto"/>
                <w:left w:val="none" w:sz="0" w:space="0" w:color="auto"/>
                <w:bottom w:val="none" w:sz="0" w:space="0" w:color="auto"/>
                <w:right w:val="none" w:sz="0" w:space="0" w:color="auto"/>
              </w:divBdr>
            </w:div>
            <w:div w:id="350377381">
              <w:marLeft w:val="0"/>
              <w:marRight w:val="0"/>
              <w:marTop w:val="0"/>
              <w:marBottom w:val="0"/>
              <w:divBdr>
                <w:top w:val="none" w:sz="0" w:space="0" w:color="auto"/>
                <w:left w:val="none" w:sz="0" w:space="0" w:color="auto"/>
                <w:bottom w:val="none" w:sz="0" w:space="0" w:color="auto"/>
                <w:right w:val="none" w:sz="0" w:space="0" w:color="auto"/>
              </w:divBdr>
            </w:div>
            <w:div w:id="706760762">
              <w:marLeft w:val="0"/>
              <w:marRight w:val="0"/>
              <w:marTop w:val="0"/>
              <w:marBottom w:val="0"/>
              <w:divBdr>
                <w:top w:val="none" w:sz="0" w:space="0" w:color="auto"/>
                <w:left w:val="none" w:sz="0" w:space="0" w:color="auto"/>
                <w:bottom w:val="none" w:sz="0" w:space="0" w:color="auto"/>
                <w:right w:val="none" w:sz="0" w:space="0" w:color="auto"/>
              </w:divBdr>
            </w:div>
            <w:div w:id="1807510694">
              <w:marLeft w:val="0"/>
              <w:marRight w:val="0"/>
              <w:marTop w:val="0"/>
              <w:marBottom w:val="0"/>
              <w:divBdr>
                <w:top w:val="none" w:sz="0" w:space="0" w:color="auto"/>
                <w:left w:val="none" w:sz="0" w:space="0" w:color="auto"/>
                <w:bottom w:val="none" w:sz="0" w:space="0" w:color="auto"/>
                <w:right w:val="none" w:sz="0" w:space="0" w:color="auto"/>
              </w:divBdr>
            </w:div>
            <w:div w:id="1184006089">
              <w:marLeft w:val="0"/>
              <w:marRight w:val="0"/>
              <w:marTop w:val="0"/>
              <w:marBottom w:val="0"/>
              <w:divBdr>
                <w:top w:val="none" w:sz="0" w:space="0" w:color="auto"/>
                <w:left w:val="none" w:sz="0" w:space="0" w:color="auto"/>
                <w:bottom w:val="none" w:sz="0" w:space="0" w:color="auto"/>
                <w:right w:val="none" w:sz="0" w:space="0" w:color="auto"/>
              </w:divBdr>
            </w:div>
            <w:div w:id="1809325164">
              <w:marLeft w:val="0"/>
              <w:marRight w:val="0"/>
              <w:marTop w:val="0"/>
              <w:marBottom w:val="0"/>
              <w:divBdr>
                <w:top w:val="none" w:sz="0" w:space="0" w:color="auto"/>
                <w:left w:val="none" w:sz="0" w:space="0" w:color="auto"/>
                <w:bottom w:val="none" w:sz="0" w:space="0" w:color="auto"/>
                <w:right w:val="none" w:sz="0" w:space="0" w:color="auto"/>
              </w:divBdr>
            </w:div>
            <w:div w:id="1642880554">
              <w:marLeft w:val="0"/>
              <w:marRight w:val="0"/>
              <w:marTop w:val="0"/>
              <w:marBottom w:val="0"/>
              <w:divBdr>
                <w:top w:val="none" w:sz="0" w:space="0" w:color="auto"/>
                <w:left w:val="none" w:sz="0" w:space="0" w:color="auto"/>
                <w:bottom w:val="none" w:sz="0" w:space="0" w:color="auto"/>
                <w:right w:val="none" w:sz="0" w:space="0" w:color="auto"/>
              </w:divBdr>
            </w:div>
            <w:div w:id="470175850">
              <w:marLeft w:val="0"/>
              <w:marRight w:val="0"/>
              <w:marTop w:val="0"/>
              <w:marBottom w:val="0"/>
              <w:divBdr>
                <w:top w:val="none" w:sz="0" w:space="0" w:color="auto"/>
                <w:left w:val="none" w:sz="0" w:space="0" w:color="auto"/>
                <w:bottom w:val="none" w:sz="0" w:space="0" w:color="auto"/>
                <w:right w:val="none" w:sz="0" w:space="0" w:color="auto"/>
              </w:divBdr>
            </w:div>
            <w:div w:id="292295932">
              <w:marLeft w:val="0"/>
              <w:marRight w:val="0"/>
              <w:marTop w:val="0"/>
              <w:marBottom w:val="0"/>
              <w:divBdr>
                <w:top w:val="none" w:sz="0" w:space="0" w:color="auto"/>
                <w:left w:val="none" w:sz="0" w:space="0" w:color="auto"/>
                <w:bottom w:val="none" w:sz="0" w:space="0" w:color="auto"/>
                <w:right w:val="none" w:sz="0" w:space="0" w:color="auto"/>
              </w:divBdr>
            </w:div>
            <w:div w:id="430704069">
              <w:marLeft w:val="0"/>
              <w:marRight w:val="0"/>
              <w:marTop w:val="0"/>
              <w:marBottom w:val="0"/>
              <w:divBdr>
                <w:top w:val="none" w:sz="0" w:space="0" w:color="auto"/>
                <w:left w:val="none" w:sz="0" w:space="0" w:color="auto"/>
                <w:bottom w:val="none" w:sz="0" w:space="0" w:color="auto"/>
                <w:right w:val="none" w:sz="0" w:space="0" w:color="auto"/>
              </w:divBdr>
            </w:div>
            <w:div w:id="1312052933">
              <w:marLeft w:val="0"/>
              <w:marRight w:val="0"/>
              <w:marTop w:val="0"/>
              <w:marBottom w:val="0"/>
              <w:divBdr>
                <w:top w:val="none" w:sz="0" w:space="0" w:color="auto"/>
                <w:left w:val="none" w:sz="0" w:space="0" w:color="auto"/>
                <w:bottom w:val="none" w:sz="0" w:space="0" w:color="auto"/>
                <w:right w:val="none" w:sz="0" w:space="0" w:color="auto"/>
              </w:divBdr>
            </w:div>
            <w:div w:id="1767118006">
              <w:marLeft w:val="0"/>
              <w:marRight w:val="0"/>
              <w:marTop w:val="0"/>
              <w:marBottom w:val="0"/>
              <w:divBdr>
                <w:top w:val="none" w:sz="0" w:space="0" w:color="auto"/>
                <w:left w:val="none" w:sz="0" w:space="0" w:color="auto"/>
                <w:bottom w:val="none" w:sz="0" w:space="0" w:color="auto"/>
                <w:right w:val="none" w:sz="0" w:space="0" w:color="auto"/>
              </w:divBdr>
            </w:div>
            <w:div w:id="551380400">
              <w:marLeft w:val="0"/>
              <w:marRight w:val="0"/>
              <w:marTop w:val="0"/>
              <w:marBottom w:val="0"/>
              <w:divBdr>
                <w:top w:val="none" w:sz="0" w:space="0" w:color="auto"/>
                <w:left w:val="none" w:sz="0" w:space="0" w:color="auto"/>
                <w:bottom w:val="none" w:sz="0" w:space="0" w:color="auto"/>
                <w:right w:val="none" w:sz="0" w:space="0" w:color="auto"/>
              </w:divBdr>
            </w:div>
            <w:div w:id="1126659162">
              <w:marLeft w:val="0"/>
              <w:marRight w:val="0"/>
              <w:marTop w:val="0"/>
              <w:marBottom w:val="0"/>
              <w:divBdr>
                <w:top w:val="none" w:sz="0" w:space="0" w:color="auto"/>
                <w:left w:val="none" w:sz="0" w:space="0" w:color="auto"/>
                <w:bottom w:val="none" w:sz="0" w:space="0" w:color="auto"/>
                <w:right w:val="none" w:sz="0" w:space="0" w:color="auto"/>
              </w:divBdr>
            </w:div>
            <w:div w:id="1526794701">
              <w:marLeft w:val="0"/>
              <w:marRight w:val="0"/>
              <w:marTop w:val="0"/>
              <w:marBottom w:val="0"/>
              <w:divBdr>
                <w:top w:val="none" w:sz="0" w:space="0" w:color="auto"/>
                <w:left w:val="none" w:sz="0" w:space="0" w:color="auto"/>
                <w:bottom w:val="none" w:sz="0" w:space="0" w:color="auto"/>
                <w:right w:val="none" w:sz="0" w:space="0" w:color="auto"/>
              </w:divBdr>
            </w:div>
            <w:div w:id="164824447">
              <w:marLeft w:val="0"/>
              <w:marRight w:val="0"/>
              <w:marTop w:val="0"/>
              <w:marBottom w:val="0"/>
              <w:divBdr>
                <w:top w:val="none" w:sz="0" w:space="0" w:color="auto"/>
                <w:left w:val="none" w:sz="0" w:space="0" w:color="auto"/>
                <w:bottom w:val="none" w:sz="0" w:space="0" w:color="auto"/>
                <w:right w:val="none" w:sz="0" w:space="0" w:color="auto"/>
              </w:divBdr>
            </w:div>
            <w:div w:id="1532649293">
              <w:marLeft w:val="0"/>
              <w:marRight w:val="0"/>
              <w:marTop w:val="0"/>
              <w:marBottom w:val="0"/>
              <w:divBdr>
                <w:top w:val="none" w:sz="0" w:space="0" w:color="auto"/>
                <w:left w:val="none" w:sz="0" w:space="0" w:color="auto"/>
                <w:bottom w:val="none" w:sz="0" w:space="0" w:color="auto"/>
                <w:right w:val="none" w:sz="0" w:space="0" w:color="auto"/>
              </w:divBdr>
            </w:div>
            <w:div w:id="556671388">
              <w:marLeft w:val="0"/>
              <w:marRight w:val="0"/>
              <w:marTop w:val="0"/>
              <w:marBottom w:val="0"/>
              <w:divBdr>
                <w:top w:val="none" w:sz="0" w:space="0" w:color="auto"/>
                <w:left w:val="none" w:sz="0" w:space="0" w:color="auto"/>
                <w:bottom w:val="none" w:sz="0" w:space="0" w:color="auto"/>
                <w:right w:val="none" w:sz="0" w:space="0" w:color="auto"/>
              </w:divBdr>
            </w:div>
            <w:div w:id="1718964981">
              <w:marLeft w:val="0"/>
              <w:marRight w:val="0"/>
              <w:marTop w:val="0"/>
              <w:marBottom w:val="0"/>
              <w:divBdr>
                <w:top w:val="none" w:sz="0" w:space="0" w:color="auto"/>
                <w:left w:val="none" w:sz="0" w:space="0" w:color="auto"/>
                <w:bottom w:val="none" w:sz="0" w:space="0" w:color="auto"/>
                <w:right w:val="none" w:sz="0" w:space="0" w:color="auto"/>
              </w:divBdr>
            </w:div>
            <w:div w:id="624580741">
              <w:marLeft w:val="0"/>
              <w:marRight w:val="0"/>
              <w:marTop w:val="0"/>
              <w:marBottom w:val="0"/>
              <w:divBdr>
                <w:top w:val="none" w:sz="0" w:space="0" w:color="auto"/>
                <w:left w:val="none" w:sz="0" w:space="0" w:color="auto"/>
                <w:bottom w:val="none" w:sz="0" w:space="0" w:color="auto"/>
                <w:right w:val="none" w:sz="0" w:space="0" w:color="auto"/>
              </w:divBdr>
            </w:div>
            <w:div w:id="2085495436">
              <w:marLeft w:val="0"/>
              <w:marRight w:val="0"/>
              <w:marTop w:val="0"/>
              <w:marBottom w:val="0"/>
              <w:divBdr>
                <w:top w:val="none" w:sz="0" w:space="0" w:color="auto"/>
                <w:left w:val="none" w:sz="0" w:space="0" w:color="auto"/>
                <w:bottom w:val="none" w:sz="0" w:space="0" w:color="auto"/>
                <w:right w:val="none" w:sz="0" w:space="0" w:color="auto"/>
              </w:divBdr>
            </w:div>
            <w:div w:id="1875077576">
              <w:marLeft w:val="0"/>
              <w:marRight w:val="0"/>
              <w:marTop w:val="0"/>
              <w:marBottom w:val="0"/>
              <w:divBdr>
                <w:top w:val="none" w:sz="0" w:space="0" w:color="auto"/>
                <w:left w:val="none" w:sz="0" w:space="0" w:color="auto"/>
                <w:bottom w:val="none" w:sz="0" w:space="0" w:color="auto"/>
                <w:right w:val="none" w:sz="0" w:space="0" w:color="auto"/>
              </w:divBdr>
            </w:div>
            <w:div w:id="1396129147">
              <w:marLeft w:val="0"/>
              <w:marRight w:val="0"/>
              <w:marTop w:val="0"/>
              <w:marBottom w:val="0"/>
              <w:divBdr>
                <w:top w:val="none" w:sz="0" w:space="0" w:color="auto"/>
                <w:left w:val="none" w:sz="0" w:space="0" w:color="auto"/>
                <w:bottom w:val="none" w:sz="0" w:space="0" w:color="auto"/>
                <w:right w:val="none" w:sz="0" w:space="0" w:color="auto"/>
              </w:divBdr>
            </w:div>
            <w:div w:id="1008142041">
              <w:marLeft w:val="0"/>
              <w:marRight w:val="0"/>
              <w:marTop w:val="0"/>
              <w:marBottom w:val="0"/>
              <w:divBdr>
                <w:top w:val="none" w:sz="0" w:space="0" w:color="auto"/>
                <w:left w:val="none" w:sz="0" w:space="0" w:color="auto"/>
                <w:bottom w:val="none" w:sz="0" w:space="0" w:color="auto"/>
                <w:right w:val="none" w:sz="0" w:space="0" w:color="auto"/>
              </w:divBdr>
            </w:div>
            <w:div w:id="1023213746">
              <w:marLeft w:val="0"/>
              <w:marRight w:val="0"/>
              <w:marTop w:val="0"/>
              <w:marBottom w:val="0"/>
              <w:divBdr>
                <w:top w:val="none" w:sz="0" w:space="0" w:color="auto"/>
                <w:left w:val="none" w:sz="0" w:space="0" w:color="auto"/>
                <w:bottom w:val="none" w:sz="0" w:space="0" w:color="auto"/>
                <w:right w:val="none" w:sz="0" w:space="0" w:color="auto"/>
              </w:divBdr>
            </w:div>
            <w:div w:id="1135565778">
              <w:marLeft w:val="0"/>
              <w:marRight w:val="0"/>
              <w:marTop w:val="0"/>
              <w:marBottom w:val="0"/>
              <w:divBdr>
                <w:top w:val="none" w:sz="0" w:space="0" w:color="auto"/>
                <w:left w:val="none" w:sz="0" w:space="0" w:color="auto"/>
                <w:bottom w:val="none" w:sz="0" w:space="0" w:color="auto"/>
                <w:right w:val="none" w:sz="0" w:space="0" w:color="auto"/>
              </w:divBdr>
            </w:div>
            <w:div w:id="525749822">
              <w:marLeft w:val="0"/>
              <w:marRight w:val="0"/>
              <w:marTop w:val="0"/>
              <w:marBottom w:val="0"/>
              <w:divBdr>
                <w:top w:val="none" w:sz="0" w:space="0" w:color="auto"/>
                <w:left w:val="none" w:sz="0" w:space="0" w:color="auto"/>
                <w:bottom w:val="none" w:sz="0" w:space="0" w:color="auto"/>
                <w:right w:val="none" w:sz="0" w:space="0" w:color="auto"/>
              </w:divBdr>
            </w:div>
            <w:div w:id="1125386333">
              <w:marLeft w:val="0"/>
              <w:marRight w:val="0"/>
              <w:marTop w:val="0"/>
              <w:marBottom w:val="0"/>
              <w:divBdr>
                <w:top w:val="none" w:sz="0" w:space="0" w:color="auto"/>
                <w:left w:val="none" w:sz="0" w:space="0" w:color="auto"/>
                <w:bottom w:val="none" w:sz="0" w:space="0" w:color="auto"/>
                <w:right w:val="none" w:sz="0" w:space="0" w:color="auto"/>
              </w:divBdr>
            </w:div>
            <w:div w:id="1645937594">
              <w:marLeft w:val="0"/>
              <w:marRight w:val="0"/>
              <w:marTop w:val="0"/>
              <w:marBottom w:val="0"/>
              <w:divBdr>
                <w:top w:val="none" w:sz="0" w:space="0" w:color="auto"/>
                <w:left w:val="none" w:sz="0" w:space="0" w:color="auto"/>
                <w:bottom w:val="none" w:sz="0" w:space="0" w:color="auto"/>
                <w:right w:val="none" w:sz="0" w:space="0" w:color="auto"/>
              </w:divBdr>
            </w:div>
            <w:div w:id="2068143060">
              <w:marLeft w:val="0"/>
              <w:marRight w:val="0"/>
              <w:marTop w:val="0"/>
              <w:marBottom w:val="0"/>
              <w:divBdr>
                <w:top w:val="none" w:sz="0" w:space="0" w:color="auto"/>
                <w:left w:val="none" w:sz="0" w:space="0" w:color="auto"/>
                <w:bottom w:val="none" w:sz="0" w:space="0" w:color="auto"/>
                <w:right w:val="none" w:sz="0" w:space="0" w:color="auto"/>
              </w:divBdr>
            </w:div>
            <w:div w:id="2018774064">
              <w:marLeft w:val="0"/>
              <w:marRight w:val="0"/>
              <w:marTop w:val="0"/>
              <w:marBottom w:val="0"/>
              <w:divBdr>
                <w:top w:val="none" w:sz="0" w:space="0" w:color="auto"/>
                <w:left w:val="none" w:sz="0" w:space="0" w:color="auto"/>
                <w:bottom w:val="none" w:sz="0" w:space="0" w:color="auto"/>
                <w:right w:val="none" w:sz="0" w:space="0" w:color="auto"/>
              </w:divBdr>
            </w:div>
            <w:div w:id="698973456">
              <w:marLeft w:val="0"/>
              <w:marRight w:val="0"/>
              <w:marTop w:val="0"/>
              <w:marBottom w:val="0"/>
              <w:divBdr>
                <w:top w:val="none" w:sz="0" w:space="0" w:color="auto"/>
                <w:left w:val="none" w:sz="0" w:space="0" w:color="auto"/>
                <w:bottom w:val="none" w:sz="0" w:space="0" w:color="auto"/>
                <w:right w:val="none" w:sz="0" w:space="0" w:color="auto"/>
              </w:divBdr>
            </w:div>
            <w:div w:id="2060394778">
              <w:marLeft w:val="0"/>
              <w:marRight w:val="0"/>
              <w:marTop w:val="0"/>
              <w:marBottom w:val="0"/>
              <w:divBdr>
                <w:top w:val="none" w:sz="0" w:space="0" w:color="auto"/>
                <w:left w:val="none" w:sz="0" w:space="0" w:color="auto"/>
                <w:bottom w:val="none" w:sz="0" w:space="0" w:color="auto"/>
                <w:right w:val="none" w:sz="0" w:space="0" w:color="auto"/>
              </w:divBdr>
            </w:div>
            <w:div w:id="1711370070">
              <w:marLeft w:val="0"/>
              <w:marRight w:val="0"/>
              <w:marTop w:val="0"/>
              <w:marBottom w:val="0"/>
              <w:divBdr>
                <w:top w:val="none" w:sz="0" w:space="0" w:color="auto"/>
                <w:left w:val="none" w:sz="0" w:space="0" w:color="auto"/>
                <w:bottom w:val="none" w:sz="0" w:space="0" w:color="auto"/>
                <w:right w:val="none" w:sz="0" w:space="0" w:color="auto"/>
              </w:divBdr>
            </w:div>
            <w:div w:id="1725761515">
              <w:marLeft w:val="0"/>
              <w:marRight w:val="0"/>
              <w:marTop w:val="0"/>
              <w:marBottom w:val="0"/>
              <w:divBdr>
                <w:top w:val="none" w:sz="0" w:space="0" w:color="auto"/>
                <w:left w:val="none" w:sz="0" w:space="0" w:color="auto"/>
                <w:bottom w:val="none" w:sz="0" w:space="0" w:color="auto"/>
                <w:right w:val="none" w:sz="0" w:space="0" w:color="auto"/>
              </w:divBdr>
            </w:div>
            <w:div w:id="1413746387">
              <w:marLeft w:val="0"/>
              <w:marRight w:val="0"/>
              <w:marTop w:val="0"/>
              <w:marBottom w:val="0"/>
              <w:divBdr>
                <w:top w:val="none" w:sz="0" w:space="0" w:color="auto"/>
                <w:left w:val="none" w:sz="0" w:space="0" w:color="auto"/>
                <w:bottom w:val="none" w:sz="0" w:space="0" w:color="auto"/>
                <w:right w:val="none" w:sz="0" w:space="0" w:color="auto"/>
              </w:divBdr>
            </w:div>
            <w:div w:id="1101216598">
              <w:marLeft w:val="0"/>
              <w:marRight w:val="0"/>
              <w:marTop w:val="0"/>
              <w:marBottom w:val="0"/>
              <w:divBdr>
                <w:top w:val="none" w:sz="0" w:space="0" w:color="auto"/>
                <w:left w:val="none" w:sz="0" w:space="0" w:color="auto"/>
                <w:bottom w:val="none" w:sz="0" w:space="0" w:color="auto"/>
                <w:right w:val="none" w:sz="0" w:space="0" w:color="auto"/>
              </w:divBdr>
            </w:div>
            <w:div w:id="1707483473">
              <w:marLeft w:val="0"/>
              <w:marRight w:val="0"/>
              <w:marTop w:val="0"/>
              <w:marBottom w:val="0"/>
              <w:divBdr>
                <w:top w:val="none" w:sz="0" w:space="0" w:color="auto"/>
                <w:left w:val="none" w:sz="0" w:space="0" w:color="auto"/>
                <w:bottom w:val="none" w:sz="0" w:space="0" w:color="auto"/>
                <w:right w:val="none" w:sz="0" w:space="0" w:color="auto"/>
              </w:divBdr>
            </w:div>
            <w:div w:id="945772209">
              <w:marLeft w:val="0"/>
              <w:marRight w:val="0"/>
              <w:marTop w:val="0"/>
              <w:marBottom w:val="0"/>
              <w:divBdr>
                <w:top w:val="none" w:sz="0" w:space="0" w:color="auto"/>
                <w:left w:val="none" w:sz="0" w:space="0" w:color="auto"/>
                <w:bottom w:val="none" w:sz="0" w:space="0" w:color="auto"/>
                <w:right w:val="none" w:sz="0" w:space="0" w:color="auto"/>
              </w:divBdr>
            </w:div>
            <w:div w:id="1853061247">
              <w:marLeft w:val="0"/>
              <w:marRight w:val="0"/>
              <w:marTop w:val="0"/>
              <w:marBottom w:val="0"/>
              <w:divBdr>
                <w:top w:val="none" w:sz="0" w:space="0" w:color="auto"/>
                <w:left w:val="none" w:sz="0" w:space="0" w:color="auto"/>
                <w:bottom w:val="none" w:sz="0" w:space="0" w:color="auto"/>
                <w:right w:val="none" w:sz="0" w:space="0" w:color="auto"/>
              </w:divBdr>
            </w:div>
            <w:div w:id="1508598780">
              <w:marLeft w:val="0"/>
              <w:marRight w:val="0"/>
              <w:marTop w:val="0"/>
              <w:marBottom w:val="0"/>
              <w:divBdr>
                <w:top w:val="none" w:sz="0" w:space="0" w:color="auto"/>
                <w:left w:val="none" w:sz="0" w:space="0" w:color="auto"/>
                <w:bottom w:val="none" w:sz="0" w:space="0" w:color="auto"/>
                <w:right w:val="none" w:sz="0" w:space="0" w:color="auto"/>
              </w:divBdr>
            </w:div>
            <w:div w:id="1586113965">
              <w:marLeft w:val="0"/>
              <w:marRight w:val="0"/>
              <w:marTop w:val="0"/>
              <w:marBottom w:val="0"/>
              <w:divBdr>
                <w:top w:val="none" w:sz="0" w:space="0" w:color="auto"/>
                <w:left w:val="none" w:sz="0" w:space="0" w:color="auto"/>
                <w:bottom w:val="none" w:sz="0" w:space="0" w:color="auto"/>
                <w:right w:val="none" w:sz="0" w:space="0" w:color="auto"/>
              </w:divBdr>
            </w:div>
            <w:div w:id="1543905629">
              <w:marLeft w:val="0"/>
              <w:marRight w:val="0"/>
              <w:marTop w:val="0"/>
              <w:marBottom w:val="0"/>
              <w:divBdr>
                <w:top w:val="none" w:sz="0" w:space="0" w:color="auto"/>
                <w:left w:val="none" w:sz="0" w:space="0" w:color="auto"/>
                <w:bottom w:val="none" w:sz="0" w:space="0" w:color="auto"/>
                <w:right w:val="none" w:sz="0" w:space="0" w:color="auto"/>
              </w:divBdr>
            </w:div>
            <w:div w:id="89352534">
              <w:marLeft w:val="0"/>
              <w:marRight w:val="0"/>
              <w:marTop w:val="0"/>
              <w:marBottom w:val="0"/>
              <w:divBdr>
                <w:top w:val="none" w:sz="0" w:space="0" w:color="auto"/>
                <w:left w:val="none" w:sz="0" w:space="0" w:color="auto"/>
                <w:bottom w:val="none" w:sz="0" w:space="0" w:color="auto"/>
                <w:right w:val="none" w:sz="0" w:space="0" w:color="auto"/>
              </w:divBdr>
            </w:div>
            <w:div w:id="728501699">
              <w:marLeft w:val="0"/>
              <w:marRight w:val="0"/>
              <w:marTop w:val="0"/>
              <w:marBottom w:val="0"/>
              <w:divBdr>
                <w:top w:val="none" w:sz="0" w:space="0" w:color="auto"/>
                <w:left w:val="none" w:sz="0" w:space="0" w:color="auto"/>
                <w:bottom w:val="none" w:sz="0" w:space="0" w:color="auto"/>
                <w:right w:val="none" w:sz="0" w:space="0" w:color="auto"/>
              </w:divBdr>
            </w:div>
            <w:div w:id="1913544791">
              <w:marLeft w:val="0"/>
              <w:marRight w:val="0"/>
              <w:marTop w:val="0"/>
              <w:marBottom w:val="0"/>
              <w:divBdr>
                <w:top w:val="none" w:sz="0" w:space="0" w:color="auto"/>
                <w:left w:val="none" w:sz="0" w:space="0" w:color="auto"/>
                <w:bottom w:val="none" w:sz="0" w:space="0" w:color="auto"/>
                <w:right w:val="none" w:sz="0" w:space="0" w:color="auto"/>
              </w:divBdr>
            </w:div>
            <w:div w:id="140655942">
              <w:marLeft w:val="0"/>
              <w:marRight w:val="0"/>
              <w:marTop w:val="0"/>
              <w:marBottom w:val="0"/>
              <w:divBdr>
                <w:top w:val="none" w:sz="0" w:space="0" w:color="auto"/>
                <w:left w:val="none" w:sz="0" w:space="0" w:color="auto"/>
                <w:bottom w:val="none" w:sz="0" w:space="0" w:color="auto"/>
                <w:right w:val="none" w:sz="0" w:space="0" w:color="auto"/>
              </w:divBdr>
            </w:div>
            <w:div w:id="1121413077">
              <w:marLeft w:val="0"/>
              <w:marRight w:val="0"/>
              <w:marTop w:val="0"/>
              <w:marBottom w:val="0"/>
              <w:divBdr>
                <w:top w:val="none" w:sz="0" w:space="0" w:color="auto"/>
                <w:left w:val="none" w:sz="0" w:space="0" w:color="auto"/>
                <w:bottom w:val="none" w:sz="0" w:space="0" w:color="auto"/>
                <w:right w:val="none" w:sz="0" w:space="0" w:color="auto"/>
              </w:divBdr>
            </w:div>
            <w:div w:id="1913468569">
              <w:marLeft w:val="0"/>
              <w:marRight w:val="0"/>
              <w:marTop w:val="0"/>
              <w:marBottom w:val="0"/>
              <w:divBdr>
                <w:top w:val="none" w:sz="0" w:space="0" w:color="auto"/>
                <w:left w:val="none" w:sz="0" w:space="0" w:color="auto"/>
                <w:bottom w:val="none" w:sz="0" w:space="0" w:color="auto"/>
                <w:right w:val="none" w:sz="0" w:space="0" w:color="auto"/>
              </w:divBdr>
            </w:div>
            <w:div w:id="875384454">
              <w:marLeft w:val="0"/>
              <w:marRight w:val="0"/>
              <w:marTop w:val="0"/>
              <w:marBottom w:val="0"/>
              <w:divBdr>
                <w:top w:val="none" w:sz="0" w:space="0" w:color="auto"/>
                <w:left w:val="none" w:sz="0" w:space="0" w:color="auto"/>
                <w:bottom w:val="none" w:sz="0" w:space="0" w:color="auto"/>
                <w:right w:val="none" w:sz="0" w:space="0" w:color="auto"/>
              </w:divBdr>
            </w:div>
            <w:div w:id="299919832">
              <w:marLeft w:val="0"/>
              <w:marRight w:val="0"/>
              <w:marTop w:val="0"/>
              <w:marBottom w:val="0"/>
              <w:divBdr>
                <w:top w:val="none" w:sz="0" w:space="0" w:color="auto"/>
                <w:left w:val="none" w:sz="0" w:space="0" w:color="auto"/>
                <w:bottom w:val="none" w:sz="0" w:space="0" w:color="auto"/>
                <w:right w:val="none" w:sz="0" w:space="0" w:color="auto"/>
              </w:divBdr>
            </w:div>
            <w:div w:id="515079960">
              <w:marLeft w:val="0"/>
              <w:marRight w:val="0"/>
              <w:marTop w:val="0"/>
              <w:marBottom w:val="0"/>
              <w:divBdr>
                <w:top w:val="none" w:sz="0" w:space="0" w:color="auto"/>
                <w:left w:val="none" w:sz="0" w:space="0" w:color="auto"/>
                <w:bottom w:val="none" w:sz="0" w:space="0" w:color="auto"/>
                <w:right w:val="none" w:sz="0" w:space="0" w:color="auto"/>
              </w:divBdr>
            </w:div>
            <w:div w:id="1637026129">
              <w:marLeft w:val="0"/>
              <w:marRight w:val="0"/>
              <w:marTop w:val="0"/>
              <w:marBottom w:val="0"/>
              <w:divBdr>
                <w:top w:val="none" w:sz="0" w:space="0" w:color="auto"/>
                <w:left w:val="none" w:sz="0" w:space="0" w:color="auto"/>
                <w:bottom w:val="none" w:sz="0" w:space="0" w:color="auto"/>
                <w:right w:val="none" w:sz="0" w:space="0" w:color="auto"/>
              </w:divBdr>
            </w:div>
            <w:div w:id="1804617181">
              <w:marLeft w:val="0"/>
              <w:marRight w:val="0"/>
              <w:marTop w:val="0"/>
              <w:marBottom w:val="0"/>
              <w:divBdr>
                <w:top w:val="none" w:sz="0" w:space="0" w:color="auto"/>
                <w:left w:val="none" w:sz="0" w:space="0" w:color="auto"/>
                <w:bottom w:val="none" w:sz="0" w:space="0" w:color="auto"/>
                <w:right w:val="none" w:sz="0" w:space="0" w:color="auto"/>
              </w:divBdr>
            </w:div>
            <w:div w:id="1590918264">
              <w:marLeft w:val="0"/>
              <w:marRight w:val="0"/>
              <w:marTop w:val="0"/>
              <w:marBottom w:val="0"/>
              <w:divBdr>
                <w:top w:val="none" w:sz="0" w:space="0" w:color="auto"/>
                <w:left w:val="none" w:sz="0" w:space="0" w:color="auto"/>
                <w:bottom w:val="none" w:sz="0" w:space="0" w:color="auto"/>
                <w:right w:val="none" w:sz="0" w:space="0" w:color="auto"/>
              </w:divBdr>
            </w:div>
            <w:div w:id="564026041">
              <w:marLeft w:val="0"/>
              <w:marRight w:val="0"/>
              <w:marTop w:val="0"/>
              <w:marBottom w:val="0"/>
              <w:divBdr>
                <w:top w:val="none" w:sz="0" w:space="0" w:color="auto"/>
                <w:left w:val="none" w:sz="0" w:space="0" w:color="auto"/>
                <w:bottom w:val="none" w:sz="0" w:space="0" w:color="auto"/>
                <w:right w:val="none" w:sz="0" w:space="0" w:color="auto"/>
              </w:divBdr>
            </w:div>
            <w:div w:id="3829056">
              <w:marLeft w:val="0"/>
              <w:marRight w:val="0"/>
              <w:marTop w:val="0"/>
              <w:marBottom w:val="0"/>
              <w:divBdr>
                <w:top w:val="none" w:sz="0" w:space="0" w:color="auto"/>
                <w:left w:val="none" w:sz="0" w:space="0" w:color="auto"/>
                <w:bottom w:val="none" w:sz="0" w:space="0" w:color="auto"/>
                <w:right w:val="none" w:sz="0" w:space="0" w:color="auto"/>
              </w:divBdr>
            </w:div>
            <w:div w:id="1542668868">
              <w:marLeft w:val="0"/>
              <w:marRight w:val="0"/>
              <w:marTop w:val="0"/>
              <w:marBottom w:val="0"/>
              <w:divBdr>
                <w:top w:val="none" w:sz="0" w:space="0" w:color="auto"/>
                <w:left w:val="none" w:sz="0" w:space="0" w:color="auto"/>
                <w:bottom w:val="none" w:sz="0" w:space="0" w:color="auto"/>
                <w:right w:val="none" w:sz="0" w:space="0" w:color="auto"/>
              </w:divBdr>
            </w:div>
            <w:div w:id="871189241">
              <w:marLeft w:val="0"/>
              <w:marRight w:val="0"/>
              <w:marTop w:val="0"/>
              <w:marBottom w:val="0"/>
              <w:divBdr>
                <w:top w:val="none" w:sz="0" w:space="0" w:color="auto"/>
                <w:left w:val="none" w:sz="0" w:space="0" w:color="auto"/>
                <w:bottom w:val="none" w:sz="0" w:space="0" w:color="auto"/>
                <w:right w:val="none" w:sz="0" w:space="0" w:color="auto"/>
              </w:divBdr>
            </w:div>
            <w:div w:id="1476486856">
              <w:marLeft w:val="0"/>
              <w:marRight w:val="0"/>
              <w:marTop w:val="0"/>
              <w:marBottom w:val="0"/>
              <w:divBdr>
                <w:top w:val="none" w:sz="0" w:space="0" w:color="auto"/>
                <w:left w:val="none" w:sz="0" w:space="0" w:color="auto"/>
                <w:bottom w:val="none" w:sz="0" w:space="0" w:color="auto"/>
                <w:right w:val="none" w:sz="0" w:space="0" w:color="auto"/>
              </w:divBdr>
            </w:div>
            <w:div w:id="8533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5887">
      <w:bodyDiv w:val="1"/>
      <w:marLeft w:val="0"/>
      <w:marRight w:val="0"/>
      <w:marTop w:val="0"/>
      <w:marBottom w:val="0"/>
      <w:divBdr>
        <w:top w:val="none" w:sz="0" w:space="0" w:color="auto"/>
        <w:left w:val="none" w:sz="0" w:space="0" w:color="auto"/>
        <w:bottom w:val="none" w:sz="0" w:space="0" w:color="auto"/>
        <w:right w:val="none" w:sz="0" w:space="0" w:color="auto"/>
      </w:divBdr>
      <w:divsChild>
        <w:div w:id="1327318430">
          <w:marLeft w:val="0"/>
          <w:marRight w:val="0"/>
          <w:marTop w:val="0"/>
          <w:marBottom w:val="0"/>
          <w:divBdr>
            <w:top w:val="none" w:sz="0" w:space="0" w:color="auto"/>
            <w:left w:val="none" w:sz="0" w:space="0" w:color="auto"/>
            <w:bottom w:val="none" w:sz="0" w:space="0" w:color="auto"/>
            <w:right w:val="none" w:sz="0" w:space="0" w:color="auto"/>
          </w:divBdr>
          <w:divsChild>
            <w:div w:id="1720276103">
              <w:marLeft w:val="0"/>
              <w:marRight w:val="0"/>
              <w:marTop w:val="0"/>
              <w:marBottom w:val="0"/>
              <w:divBdr>
                <w:top w:val="none" w:sz="0" w:space="0" w:color="auto"/>
                <w:left w:val="none" w:sz="0" w:space="0" w:color="auto"/>
                <w:bottom w:val="none" w:sz="0" w:space="0" w:color="auto"/>
                <w:right w:val="none" w:sz="0" w:space="0" w:color="auto"/>
              </w:divBdr>
            </w:div>
            <w:div w:id="1637292197">
              <w:marLeft w:val="0"/>
              <w:marRight w:val="0"/>
              <w:marTop w:val="0"/>
              <w:marBottom w:val="0"/>
              <w:divBdr>
                <w:top w:val="none" w:sz="0" w:space="0" w:color="auto"/>
                <w:left w:val="none" w:sz="0" w:space="0" w:color="auto"/>
                <w:bottom w:val="none" w:sz="0" w:space="0" w:color="auto"/>
                <w:right w:val="none" w:sz="0" w:space="0" w:color="auto"/>
              </w:divBdr>
            </w:div>
            <w:div w:id="217937188">
              <w:marLeft w:val="0"/>
              <w:marRight w:val="0"/>
              <w:marTop w:val="0"/>
              <w:marBottom w:val="0"/>
              <w:divBdr>
                <w:top w:val="none" w:sz="0" w:space="0" w:color="auto"/>
                <w:left w:val="none" w:sz="0" w:space="0" w:color="auto"/>
                <w:bottom w:val="none" w:sz="0" w:space="0" w:color="auto"/>
                <w:right w:val="none" w:sz="0" w:space="0" w:color="auto"/>
              </w:divBdr>
            </w:div>
            <w:div w:id="135412900">
              <w:marLeft w:val="0"/>
              <w:marRight w:val="0"/>
              <w:marTop w:val="0"/>
              <w:marBottom w:val="0"/>
              <w:divBdr>
                <w:top w:val="none" w:sz="0" w:space="0" w:color="auto"/>
                <w:left w:val="none" w:sz="0" w:space="0" w:color="auto"/>
                <w:bottom w:val="none" w:sz="0" w:space="0" w:color="auto"/>
                <w:right w:val="none" w:sz="0" w:space="0" w:color="auto"/>
              </w:divBdr>
            </w:div>
            <w:div w:id="1865710170">
              <w:marLeft w:val="0"/>
              <w:marRight w:val="0"/>
              <w:marTop w:val="0"/>
              <w:marBottom w:val="0"/>
              <w:divBdr>
                <w:top w:val="none" w:sz="0" w:space="0" w:color="auto"/>
                <w:left w:val="none" w:sz="0" w:space="0" w:color="auto"/>
                <w:bottom w:val="none" w:sz="0" w:space="0" w:color="auto"/>
                <w:right w:val="none" w:sz="0" w:space="0" w:color="auto"/>
              </w:divBdr>
            </w:div>
            <w:div w:id="161623080">
              <w:marLeft w:val="0"/>
              <w:marRight w:val="0"/>
              <w:marTop w:val="0"/>
              <w:marBottom w:val="0"/>
              <w:divBdr>
                <w:top w:val="none" w:sz="0" w:space="0" w:color="auto"/>
                <w:left w:val="none" w:sz="0" w:space="0" w:color="auto"/>
                <w:bottom w:val="none" w:sz="0" w:space="0" w:color="auto"/>
                <w:right w:val="none" w:sz="0" w:space="0" w:color="auto"/>
              </w:divBdr>
            </w:div>
            <w:div w:id="572542341">
              <w:marLeft w:val="0"/>
              <w:marRight w:val="0"/>
              <w:marTop w:val="0"/>
              <w:marBottom w:val="0"/>
              <w:divBdr>
                <w:top w:val="none" w:sz="0" w:space="0" w:color="auto"/>
                <w:left w:val="none" w:sz="0" w:space="0" w:color="auto"/>
                <w:bottom w:val="none" w:sz="0" w:space="0" w:color="auto"/>
                <w:right w:val="none" w:sz="0" w:space="0" w:color="auto"/>
              </w:divBdr>
            </w:div>
            <w:div w:id="193542631">
              <w:marLeft w:val="0"/>
              <w:marRight w:val="0"/>
              <w:marTop w:val="0"/>
              <w:marBottom w:val="0"/>
              <w:divBdr>
                <w:top w:val="none" w:sz="0" w:space="0" w:color="auto"/>
                <w:left w:val="none" w:sz="0" w:space="0" w:color="auto"/>
                <w:bottom w:val="none" w:sz="0" w:space="0" w:color="auto"/>
                <w:right w:val="none" w:sz="0" w:space="0" w:color="auto"/>
              </w:divBdr>
            </w:div>
            <w:div w:id="1679773585">
              <w:marLeft w:val="0"/>
              <w:marRight w:val="0"/>
              <w:marTop w:val="0"/>
              <w:marBottom w:val="0"/>
              <w:divBdr>
                <w:top w:val="none" w:sz="0" w:space="0" w:color="auto"/>
                <w:left w:val="none" w:sz="0" w:space="0" w:color="auto"/>
                <w:bottom w:val="none" w:sz="0" w:space="0" w:color="auto"/>
                <w:right w:val="none" w:sz="0" w:space="0" w:color="auto"/>
              </w:divBdr>
            </w:div>
            <w:div w:id="182523660">
              <w:marLeft w:val="0"/>
              <w:marRight w:val="0"/>
              <w:marTop w:val="0"/>
              <w:marBottom w:val="0"/>
              <w:divBdr>
                <w:top w:val="none" w:sz="0" w:space="0" w:color="auto"/>
                <w:left w:val="none" w:sz="0" w:space="0" w:color="auto"/>
                <w:bottom w:val="none" w:sz="0" w:space="0" w:color="auto"/>
                <w:right w:val="none" w:sz="0" w:space="0" w:color="auto"/>
              </w:divBdr>
            </w:div>
            <w:div w:id="903834477">
              <w:marLeft w:val="0"/>
              <w:marRight w:val="0"/>
              <w:marTop w:val="0"/>
              <w:marBottom w:val="0"/>
              <w:divBdr>
                <w:top w:val="none" w:sz="0" w:space="0" w:color="auto"/>
                <w:left w:val="none" w:sz="0" w:space="0" w:color="auto"/>
                <w:bottom w:val="none" w:sz="0" w:space="0" w:color="auto"/>
                <w:right w:val="none" w:sz="0" w:space="0" w:color="auto"/>
              </w:divBdr>
            </w:div>
            <w:div w:id="1848981973">
              <w:marLeft w:val="0"/>
              <w:marRight w:val="0"/>
              <w:marTop w:val="0"/>
              <w:marBottom w:val="0"/>
              <w:divBdr>
                <w:top w:val="none" w:sz="0" w:space="0" w:color="auto"/>
                <w:left w:val="none" w:sz="0" w:space="0" w:color="auto"/>
                <w:bottom w:val="none" w:sz="0" w:space="0" w:color="auto"/>
                <w:right w:val="none" w:sz="0" w:space="0" w:color="auto"/>
              </w:divBdr>
            </w:div>
            <w:div w:id="854732346">
              <w:marLeft w:val="0"/>
              <w:marRight w:val="0"/>
              <w:marTop w:val="0"/>
              <w:marBottom w:val="0"/>
              <w:divBdr>
                <w:top w:val="none" w:sz="0" w:space="0" w:color="auto"/>
                <w:left w:val="none" w:sz="0" w:space="0" w:color="auto"/>
                <w:bottom w:val="none" w:sz="0" w:space="0" w:color="auto"/>
                <w:right w:val="none" w:sz="0" w:space="0" w:color="auto"/>
              </w:divBdr>
            </w:div>
            <w:div w:id="227501719">
              <w:marLeft w:val="0"/>
              <w:marRight w:val="0"/>
              <w:marTop w:val="0"/>
              <w:marBottom w:val="0"/>
              <w:divBdr>
                <w:top w:val="none" w:sz="0" w:space="0" w:color="auto"/>
                <w:left w:val="none" w:sz="0" w:space="0" w:color="auto"/>
                <w:bottom w:val="none" w:sz="0" w:space="0" w:color="auto"/>
                <w:right w:val="none" w:sz="0" w:space="0" w:color="auto"/>
              </w:divBdr>
            </w:div>
            <w:div w:id="1563175666">
              <w:marLeft w:val="0"/>
              <w:marRight w:val="0"/>
              <w:marTop w:val="0"/>
              <w:marBottom w:val="0"/>
              <w:divBdr>
                <w:top w:val="none" w:sz="0" w:space="0" w:color="auto"/>
                <w:left w:val="none" w:sz="0" w:space="0" w:color="auto"/>
                <w:bottom w:val="none" w:sz="0" w:space="0" w:color="auto"/>
                <w:right w:val="none" w:sz="0" w:space="0" w:color="auto"/>
              </w:divBdr>
            </w:div>
            <w:div w:id="484474019">
              <w:marLeft w:val="0"/>
              <w:marRight w:val="0"/>
              <w:marTop w:val="0"/>
              <w:marBottom w:val="0"/>
              <w:divBdr>
                <w:top w:val="none" w:sz="0" w:space="0" w:color="auto"/>
                <w:left w:val="none" w:sz="0" w:space="0" w:color="auto"/>
                <w:bottom w:val="none" w:sz="0" w:space="0" w:color="auto"/>
                <w:right w:val="none" w:sz="0" w:space="0" w:color="auto"/>
              </w:divBdr>
            </w:div>
            <w:div w:id="887491441">
              <w:marLeft w:val="0"/>
              <w:marRight w:val="0"/>
              <w:marTop w:val="0"/>
              <w:marBottom w:val="0"/>
              <w:divBdr>
                <w:top w:val="none" w:sz="0" w:space="0" w:color="auto"/>
                <w:left w:val="none" w:sz="0" w:space="0" w:color="auto"/>
                <w:bottom w:val="none" w:sz="0" w:space="0" w:color="auto"/>
                <w:right w:val="none" w:sz="0" w:space="0" w:color="auto"/>
              </w:divBdr>
            </w:div>
            <w:div w:id="1792285750">
              <w:marLeft w:val="0"/>
              <w:marRight w:val="0"/>
              <w:marTop w:val="0"/>
              <w:marBottom w:val="0"/>
              <w:divBdr>
                <w:top w:val="none" w:sz="0" w:space="0" w:color="auto"/>
                <w:left w:val="none" w:sz="0" w:space="0" w:color="auto"/>
                <w:bottom w:val="none" w:sz="0" w:space="0" w:color="auto"/>
                <w:right w:val="none" w:sz="0" w:space="0" w:color="auto"/>
              </w:divBdr>
            </w:div>
            <w:div w:id="1643339792">
              <w:marLeft w:val="0"/>
              <w:marRight w:val="0"/>
              <w:marTop w:val="0"/>
              <w:marBottom w:val="0"/>
              <w:divBdr>
                <w:top w:val="none" w:sz="0" w:space="0" w:color="auto"/>
                <w:left w:val="none" w:sz="0" w:space="0" w:color="auto"/>
                <w:bottom w:val="none" w:sz="0" w:space="0" w:color="auto"/>
                <w:right w:val="none" w:sz="0" w:space="0" w:color="auto"/>
              </w:divBdr>
            </w:div>
            <w:div w:id="2068449321">
              <w:marLeft w:val="0"/>
              <w:marRight w:val="0"/>
              <w:marTop w:val="0"/>
              <w:marBottom w:val="0"/>
              <w:divBdr>
                <w:top w:val="none" w:sz="0" w:space="0" w:color="auto"/>
                <w:left w:val="none" w:sz="0" w:space="0" w:color="auto"/>
                <w:bottom w:val="none" w:sz="0" w:space="0" w:color="auto"/>
                <w:right w:val="none" w:sz="0" w:space="0" w:color="auto"/>
              </w:divBdr>
            </w:div>
            <w:div w:id="341783916">
              <w:marLeft w:val="0"/>
              <w:marRight w:val="0"/>
              <w:marTop w:val="0"/>
              <w:marBottom w:val="0"/>
              <w:divBdr>
                <w:top w:val="none" w:sz="0" w:space="0" w:color="auto"/>
                <w:left w:val="none" w:sz="0" w:space="0" w:color="auto"/>
                <w:bottom w:val="none" w:sz="0" w:space="0" w:color="auto"/>
                <w:right w:val="none" w:sz="0" w:space="0" w:color="auto"/>
              </w:divBdr>
            </w:div>
            <w:div w:id="132647182">
              <w:marLeft w:val="0"/>
              <w:marRight w:val="0"/>
              <w:marTop w:val="0"/>
              <w:marBottom w:val="0"/>
              <w:divBdr>
                <w:top w:val="none" w:sz="0" w:space="0" w:color="auto"/>
                <w:left w:val="none" w:sz="0" w:space="0" w:color="auto"/>
                <w:bottom w:val="none" w:sz="0" w:space="0" w:color="auto"/>
                <w:right w:val="none" w:sz="0" w:space="0" w:color="auto"/>
              </w:divBdr>
            </w:div>
            <w:div w:id="1689021788">
              <w:marLeft w:val="0"/>
              <w:marRight w:val="0"/>
              <w:marTop w:val="0"/>
              <w:marBottom w:val="0"/>
              <w:divBdr>
                <w:top w:val="none" w:sz="0" w:space="0" w:color="auto"/>
                <w:left w:val="none" w:sz="0" w:space="0" w:color="auto"/>
                <w:bottom w:val="none" w:sz="0" w:space="0" w:color="auto"/>
                <w:right w:val="none" w:sz="0" w:space="0" w:color="auto"/>
              </w:divBdr>
            </w:div>
            <w:div w:id="337737764">
              <w:marLeft w:val="0"/>
              <w:marRight w:val="0"/>
              <w:marTop w:val="0"/>
              <w:marBottom w:val="0"/>
              <w:divBdr>
                <w:top w:val="none" w:sz="0" w:space="0" w:color="auto"/>
                <w:left w:val="none" w:sz="0" w:space="0" w:color="auto"/>
                <w:bottom w:val="none" w:sz="0" w:space="0" w:color="auto"/>
                <w:right w:val="none" w:sz="0" w:space="0" w:color="auto"/>
              </w:divBdr>
            </w:div>
            <w:div w:id="939608075">
              <w:marLeft w:val="0"/>
              <w:marRight w:val="0"/>
              <w:marTop w:val="0"/>
              <w:marBottom w:val="0"/>
              <w:divBdr>
                <w:top w:val="none" w:sz="0" w:space="0" w:color="auto"/>
                <w:left w:val="none" w:sz="0" w:space="0" w:color="auto"/>
                <w:bottom w:val="none" w:sz="0" w:space="0" w:color="auto"/>
                <w:right w:val="none" w:sz="0" w:space="0" w:color="auto"/>
              </w:divBdr>
            </w:div>
            <w:div w:id="1934967588">
              <w:marLeft w:val="0"/>
              <w:marRight w:val="0"/>
              <w:marTop w:val="0"/>
              <w:marBottom w:val="0"/>
              <w:divBdr>
                <w:top w:val="none" w:sz="0" w:space="0" w:color="auto"/>
                <w:left w:val="none" w:sz="0" w:space="0" w:color="auto"/>
                <w:bottom w:val="none" w:sz="0" w:space="0" w:color="auto"/>
                <w:right w:val="none" w:sz="0" w:space="0" w:color="auto"/>
              </w:divBdr>
            </w:div>
            <w:div w:id="1502311825">
              <w:marLeft w:val="0"/>
              <w:marRight w:val="0"/>
              <w:marTop w:val="0"/>
              <w:marBottom w:val="0"/>
              <w:divBdr>
                <w:top w:val="none" w:sz="0" w:space="0" w:color="auto"/>
                <w:left w:val="none" w:sz="0" w:space="0" w:color="auto"/>
                <w:bottom w:val="none" w:sz="0" w:space="0" w:color="auto"/>
                <w:right w:val="none" w:sz="0" w:space="0" w:color="auto"/>
              </w:divBdr>
            </w:div>
            <w:div w:id="1450080981">
              <w:marLeft w:val="0"/>
              <w:marRight w:val="0"/>
              <w:marTop w:val="0"/>
              <w:marBottom w:val="0"/>
              <w:divBdr>
                <w:top w:val="none" w:sz="0" w:space="0" w:color="auto"/>
                <w:left w:val="none" w:sz="0" w:space="0" w:color="auto"/>
                <w:bottom w:val="none" w:sz="0" w:space="0" w:color="auto"/>
                <w:right w:val="none" w:sz="0" w:space="0" w:color="auto"/>
              </w:divBdr>
            </w:div>
            <w:div w:id="1539733394">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066805899">
              <w:marLeft w:val="0"/>
              <w:marRight w:val="0"/>
              <w:marTop w:val="0"/>
              <w:marBottom w:val="0"/>
              <w:divBdr>
                <w:top w:val="none" w:sz="0" w:space="0" w:color="auto"/>
                <w:left w:val="none" w:sz="0" w:space="0" w:color="auto"/>
                <w:bottom w:val="none" w:sz="0" w:space="0" w:color="auto"/>
                <w:right w:val="none" w:sz="0" w:space="0" w:color="auto"/>
              </w:divBdr>
            </w:div>
            <w:div w:id="480854836">
              <w:marLeft w:val="0"/>
              <w:marRight w:val="0"/>
              <w:marTop w:val="0"/>
              <w:marBottom w:val="0"/>
              <w:divBdr>
                <w:top w:val="none" w:sz="0" w:space="0" w:color="auto"/>
                <w:left w:val="none" w:sz="0" w:space="0" w:color="auto"/>
                <w:bottom w:val="none" w:sz="0" w:space="0" w:color="auto"/>
                <w:right w:val="none" w:sz="0" w:space="0" w:color="auto"/>
              </w:divBdr>
            </w:div>
            <w:div w:id="733544647">
              <w:marLeft w:val="0"/>
              <w:marRight w:val="0"/>
              <w:marTop w:val="0"/>
              <w:marBottom w:val="0"/>
              <w:divBdr>
                <w:top w:val="none" w:sz="0" w:space="0" w:color="auto"/>
                <w:left w:val="none" w:sz="0" w:space="0" w:color="auto"/>
                <w:bottom w:val="none" w:sz="0" w:space="0" w:color="auto"/>
                <w:right w:val="none" w:sz="0" w:space="0" w:color="auto"/>
              </w:divBdr>
            </w:div>
            <w:div w:id="1716656524">
              <w:marLeft w:val="0"/>
              <w:marRight w:val="0"/>
              <w:marTop w:val="0"/>
              <w:marBottom w:val="0"/>
              <w:divBdr>
                <w:top w:val="none" w:sz="0" w:space="0" w:color="auto"/>
                <w:left w:val="none" w:sz="0" w:space="0" w:color="auto"/>
                <w:bottom w:val="none" w:sz="0" w:space="0" w:color="auto"/>
                <w:right w:val="none" w:sz="0" w:space="0" w:color="auto"/>
              </w:divBdr>
            </w:div>
            <w:div w:id="453450845">
              <w:marLeft w:val="0"/>
              <w:marRight w:val="0"/>
              <w:marTop w:val="0"/>
              <w:marBottom w:val="0"/>
              <w:divBdr>
                <w:top w:val="none" w:sz="0" w:space="0" w:color="auto"/>
                <w:left w:val="none" w:sz="0" w:space="0" w:color="auto"/>
                <w:bottom w:val="none" w:sz="0" w:space="0" w:color="auto"/>
                <w:right w:val="none" w:sz="0" w:space="0" w:color="auto"/>
              </w:divBdr>
            </w:div>
            <w:div w:id="798034911">
              <w:marLeft w:val="0"/>
              <w:marRight w:val="0"/>
              <w:marTop w:val="0"/>
              <w:marBottom w:val="0"/>
              <w:divBdr>
                <w:top w:val="none" w:sz="0" w:space="0" w:color="auto"/>
                <w:left w:val="none" w:sz="0" w:space="0" w:color="auto"/>
                <w:bottom w:val="none" w:sz="0" w:space="0" w:color="auto"/>
                <w:right w:val="none" w:sz="0" w:space="0" w:color="auto"/>
              </w:divBdr>
            </w:div>
            <w:div w:id="2141607433">
              <w:marLeft w:val="0"/>
              <w:marRight w:val="0"/>
              <w:marTop w:val="0"/>
              <w:marBottom w:val="0"/>
              <w:divBdr>
                <w:top w:val="none" w:sz="0" w:space="0" w:color="auto"/>
                <w:left w:val="none" w:sz="0" w:space="0" w:color="auto"/>
                <w:bottom w:val="none" w:sz="0" w:space="0" w:color="auto"/>
                <w:right w:val="none" w:sz="0" w:space="0" w:color="auto"/>
              </w:divBdr>
            </w:div>
            <w:div w:id="739520635">
              <w:marLeft w:val="0"/>
              <w:marRight w:val="0"/>
              <w:marTop w:val="0"/>
              <w:marBottom w:val="0"/>
              <w:divBdr>
                <w:top w:val="none" w:sz="0" w:space="0" w:color="auto"/>
                <w:left w:val="none" w:sz="0" w:space="0" w:color="auto"/>
                <w:bottom w:val="none" w:sz="0" w:space="0" w:color="auto"/>
                <w:right w:val="none" w:sz="0" w:space="0" w:color="auto"/>
              </w:divBdr>
            </w:div>
            <w:div w:id="1769617516">
              <w:marLeft w:val="0"/>
              <w:marRight w:val="0"/>
              <w:marTop w:val="0"/>
              <w:marBottom w:val="0"/>
              <w:divBdr>
                <w:top w:val="none" w:sz="0" w:space="0" w:color="auto"/>
                <w:left w:val="none" w:sz="0" w:space="0" w:color="auto"/>
                <w:bottom w:val="none" w:sz="0" w:space="0" w:color="auto"/>
                <w:right w:val="none" w:sz="0" w:space="0" w:color="auto"/>
              </w:divBdr>
            </w:div>
            <w:div w:id="442310255">
              <w:marLeft w:val="0"/>
              <w:marRight w:val="0"/>
              <w:marTop w:val="0"/>
              <w:marBottom w:val="0"/>
              <w:divBdr>
                <w:top w:val="none" w:sz="0" w:space="0" w:color="auto"/>
                <w:left w:val="none" w:sz="0" w:space="0" w:color="auto"/>
                <w:bottom w:val="none" w:sz="0" w:space="0" w:color="auto"/>
                <w:right w:val="none" w:sz="0" w:space="0" w:color="auto"/>
              </w:divBdr>
            </w:div>
            <w:div w:id="541865297">
              <w:marLeft w:val="0"/>
              <w:marRight w:val="0"/>
              <w:marTop w:val="0"/>
              <w:marBottom w:val="0"/>
              <w:divBdr>
                <w:top w:val="none" w:sz="0" w:space="0" w:color="auto"/>
                <w:left w:val="none" w:sz="0" w:space="0" w:color="auto"/>
                <w:bottom w:val="none" w:sz="0" w:space="0" w:color="auto"/>
                <w:right w:val="none" w:sz="0" w:space="0" w:color="auto"/>
              </w:divBdr>
            </w:div>
            <w:div w:id="2092197635">
              <w:marLeft w:val="0"/>
              <w:marRight w:val="0"/>
              <w:marTop w:val="0"/>
              <w:marBottom w:val="0"/>
              <w:divBdr>
                <w:top w:val="none" w:sz="0" w:space="0" w:color="auto"/>
                <w:left w:val="none" w:sz="0" w:space="0" w:color="auto"/>
                <w:bottom w:val="none" w:sz="0" w:space="0" w:color="auto"/>
                <w:right w:val="none" w:sz="0" w:space="0" w:color="auto"/>
              </w:divBdr>
            </w:div>
            <w:div w:id="1964460894">
              <w:marLeft w:val="0"/>
              <w:marRight w:val="0"/>
              <w:marTop w:val="0"/>
              <w:marBottom w:val="0"/>
              <w:divBdr>
                <w:top w:val="none" w:sz="0" w:space="0" w:color="auto"/>
                <w:left w:val="none" w:sz="0" w:space="0" w:color="auto"/>
                <w:bottom w:val="none" w:sz="0" w:space="0" w:color="auto"/>
                <w:right w:val="none" w:sz="0" w:space="0" w:color="auto"/>
              </w:divBdr>
            </w:div>
            <w:div w:id="2028633137">
              <w:marLeft w:val="0"/>
              <w:marRight w:val="0"/>
              <w:marTop w:val="0"/>
              <w:marBottom w:val="0"/>
              <w:divBdr>
                <w:top w:val="none" w:sz="0" w:space="0" w:color="auto"/>
                <w:left w:val="none" w:sz="0" w:space="0" w:color="auto"/>
                <w:bottom w:val="none" w:sz="0" w:space="0" w:color="auto"/>
                <w:right w:val="none" w:sz="0" w:space="0" w:color="auto"/>
              </w:divBdr>
            </w:div>
            <w:div w:id="232862341">
              <w:marLeft w:val="0"/>
              <w:marRight w:val="0"/>
              <w:marTop w:val="0"/>
              <w:marBottom w:val="0"/>
              <w:divBdr>
                <w:top w:val="none" w:sz="0" w:space="0" w:color="auto"/>
                <w:left w:val="none" w:sz="0" w:space="0" w:color="auto"/>
                <w:bottom w:val="none" w:sz="0" w:space="0" w:color="auto"/>
                <w:right w:val="none" w:sz="0" w:space="0" w:color="auto"/>
              </w:divBdr>
            </w:div>
            <w:div w:id="518616782">
              <w:marLeft w:val="0"/>
              <w:marRight w:val="0"/>
              <w:marTop w:val="0"/>
              <w:marBottom w:val="0"/>
              <w:divBdr>
                <w:top w:val="none" w:sz="0" w:space="0" w:color="auto"/>
                <w:left w:val="none" w:sz="0" w:space="0" w:color="auto"/>
                <w:bottom w:val="none" w:sz="0" w:space="0" w:color="auto"/>
                <w:right w:val="none" w:sz="0" w:space="0" w:color="auto"/>
              </w:divBdr>
            </w:div>
            <w:div w:id="1973513773">
              <w:marLeft w:val="0"/>
              <w:marRight w:val="0"/>
              <w:marTop w:val="0"/>
              <w:marBottom w:val="0"/>
              <w:divBdr>
                <w:top w:val="none" w:sz="0" w:space="0" w:color="auto"/>
                <w:left w:val="none" w:sz="0" w:space="0" w:color="auto"/>
                <w:bottom w:val="none" w:sz="0" w:space="0" w:color="auto"/>
                <w:right w:val="none" w:sz="0" w:space="0" w:color="auto"/>
              </w:divBdr>
            </w:div>
            <w:div w:id="1349017922">
              <w:marLeft w:val="0"/>
              <w:marRight w:val="0"/>
              <w:marTop w:val="0"/>
              <w:marBottom w:val="0"/>
              <w:divBdr>
                <w:top w:val="none" w:sz="0" w:space="0" w:color="auto"/>
                <w:left w:val="none" w:sz="0" w:space="0" w:color="auto"/>
                <w:bottom w:val="none" w:sz="0" w:space="0" w:color="auto"/>
                <w:right w:val="none" w:sz="0" w:space="0" w:color="auto"/>
              </w:divBdr>
            </w:div>
            <w:div w:id="908925312">
              <w:marLeft w:val="0"/>
              <w:marRight w:val="0"/>
              <w:marTop w:val="0"/>
              <w:marBottom w:val="0"/>
              <w:divBdr>
                <w:top w:val="none" w:sz="0" w:space="0" w:color="auto"/>
                <w:left w:val="none" w:sz="0" w:space="0" w:color="auto"/>
                <w:bottom w:val="none" w:sz="0" w:space="0" w:color="auto"/>
                <w:right w:val="none" w:sz="0" w:space="0" w:color="auto"/>
              </w:divBdr>
            </w:div>
            <w:div w:id="1421875494">
              <w:marLeft w:val="0"/>
              <w:marRight w:val="0"/>
              <w:marTop w:val="0"/>
              <w:marBottom w:val="0"/>
              <w:divBdr>
                <w:top w:val="none" w:sz="0" w:space="0" w:color="auto"/>
                <w:left w:val="none" w:sz="0" w:space="0" w:color="auto"/>
                <w:bottom w:val="none" w:sz="0" w:space="0" w:color="auto"/>
                <w:right w:val="none" w:sz="0" w:space="0" w:color="auto"/>
              </w:divBdr>
            </w:div>
            <w:div w:id="1419671648">
              <w:marLeft w:val="0"/>
              <w:marRight w:val="0"/>
              <w:marTop w:val="0"/>
              <w:marBottom w:val="0"/>
              <w:divBdr>
                <w:top w:val="none" w:sz="0" w:space="0" w:color="auto"/>
                <w:left w:val="none" w:sz="0" w:space="0" w:color="auto"/>
                <w:bottom w:val="none" w:sz="0" w:space="0" w:color="auto"/>
                <w:right w:val="none" w:sz="0" w:space="0" w:color="auto"/>
              </w:divBdr>
            </w:div>
            <w:div w:id="792401178">
              <w:marLeft w:val="0"/>
              <w:marRight w:val="0"/>
              <w:marTop w:val="0"/>
              <w:marBottom w:val="0"/>
              <w:divBdr>
                <w:top w:val="none" w:sz="0" w:space="0" w:color="auto"/>
                <w:left w:val="none" w:sz="0" w:space="0" w:color="auto"/>
                <w:bottom w:val="none" w:sz="0" w:space="0" w:color="auto"/>
                <w:right w:val="none" w:sz="0" w:space="0" w:color="auto"/>
              </w:divBdr>
            </w:div>
            <w:div w:id="103504348">
              <w:marLeft w:val="0"/>
              <w:marRight w:val="0"/>
              <w:marTop w:val="0"/>
              <w:marBottom w:val="0"/>
              <w:divBdr>
                <w:top w:val="none" w:sz="0" w:space="0" w:color="auto"/>
                <w:left w:val="none" w:sz="0" w:space="0" w:color="auto"/>
                <w:bottom w:val="none" w:sz="0" w:space="0" w:color="auto"/>
                <w:right w:val="none" w:sz="0" w:space="0" w:color="auto"/>
              </w:divBdr>
            </w:div>
            <w:div w:id="2000384939">
              <w:marLeft w:val="0"/>
              <w:marRight w:val="0"/>
              <w:marTop w:val="0"/>
              <w:marBottom w:val="0"/>
              <w:divBdr>
                <w:top w:val="none" w:sz="0" w:space="0" w:color="auto"/>
                <w:left w:val="none" w:sz="0" w:space="0" w:color="auto"/>
                <w:bottom w:val="none" w:sz="0" w:space="0" w:color="auto"/>
                <w:right w:val="none" w:sz="0" w:space="0" w:color="auto"/>
              </w:divBdr>
            </w:div>
            <w:div w:id="417751777">
              <w:marLeft w:val="0"/>
              <w:marRight w:val="0"/>
              <w:marTop w:val="0"/>
              <w:marBottom w:val="0"/>
              <w:divBdr>
                <w:top w:val="none" w:sz="0" w:space="0" w:color="auto"/>
                <w:left w:val="none" w:sz="0" w:space="0" w:color="auto"/>
                <w:bottom w:val="none" w:sz="0" w:space="0" w:color="auto"/>
                <w:right w:val="none" w:sz="0" w:space="0" w:color="auto"/>
              </w:divBdr>
            </w:div>
            <w:div w:id="1941176456">
              <w:marLeft w:val="0"/>
              <w:marRight w:val="0"/>
              <w:marTop w:val="0"/>
              <w:marBottom w:val="0"/>
              <w:divBdr>
                <w:top w:val="none" w:sz="0" w:space="0" w:color="auto"/>
                <w:left w:val="none" w:sz="0" w:space="0" w:color="auto"/>
                <w:bottom w:val="none" w:sz="0" w:space="0" w:color="auto"/>
                <w:right w:val="none" w:sz="0" w:space="0" w:color="auto"/>
              </w:divBdr>
            </w:div>
            <w:div w:id="1803159418">
              <w:marLeft w:val="0"/>
              <w:marRight w:val="0"/>
              <w:marTop w:val="0"/>
              <w:marBottom w:val="0"/>
              <w:divBdr>
                <w:top w:val="none" w:sz="0" w:space="0" w:color="auto"/>
                <w:left w:val="none" w:sz="0" w:space="0" w:color="auto"/>
                <w:bottom w:val="none" w:sz="0" w:space="0" w:color="auto"/>
                <w:right w:val="none" w:sz="0" w:space="0" w:color="auto"/>
              </w:divBdr>
            </w:div>
            <w:div w:id="1629898011">
              <w:marLeft w:val="0"/>
              <w:marRight w:val="0"/>
              <w:marTop w:val="0"/>
              <w:marBottom w:val="0"/>
              <w:divBdr>
                <w:top w:val="none" w:sz="0" w:space="0" w:color="auto"/>
                <w:left w:val="none" w:sz="0" w:space="0" w:color="auto"/>
                <w:bottom w:val="none" w:sz="0" w:space="0" w:color="auto"/>
                <w:right w:val="none" w:sz="0" w:space="0" w:color="auto"/>
              </w:divBdr>
            </w:div>
            <w:div w:id="1060247911">
              <w:marLeft w:val="0"/>
              <w:marRight w:val="0"/>
              <w:marTop w:val="0"/>
              <w:marBottom w:val="0"/>
              <w:divBdr>
                <w:top w:val="none" w:sz="0" w:space="0" w:color="auto"/>
                <w:left w:val="none" w:sz="0" w:space="0" w:color="auto"/>
                <w:bottom w:val="none" w:sz="0" w:space="0" w:color="auto"/>
                <w:right w:val="none" w:sz="0" w:space="0" w:color="auto"/>
              </w:divBdr>
            </w:div>
            <w:div w:id="129322067">
              <w:marLeft w:val="0"/>
              <w:marRight w:val="0"/>
              <w:marTop w:val="0"/>
              <w:marBottom w:val="0"/>
              <w:divBdr>
                <w:top w:val="none" w:sz="0" w:space="0" w:color="auto"/>
                <w:left w:val="none" w:sz="0" w:space="0" w:color="auto"/>
                <w:bottom w:val="none" w:sz="0" w:space="0" w:color="auto"/>
                <w:right w:val="none" w:sz="0" w:space="0" w:color="auto"/>
              </w:divBdr>
            </w:div>
            <w:div w:id="528378849">
              <w:marLeft w:val="0"/>
              <w:marRight w:val="0"/>
              <w:marTop w:val="0"/>
              <w:marBottom w:val="0"/>
              <w:divBdr>
                <w:top w:val="none" w:sz="0" w:space="0" w:color="auto"/>
                <w:left w:val="none" w:sz="0" w:space="0" w:color="auto"/>
                <w:bottom w:val="none" w:sz="0" w:space="0" w:color="auto"/>
                <w:right w:val="none" w:sz="0" w:space="0" w:color="auto"/>
              </w:divBdr>
            </w:div>
            <w:div w:id="1315065285">
              <w:marLeft w:val="0"/>
              <w:marRight w:val="0"/>
              <w:marTop w:val="0"/>
              <w:marBottom w:val="0"/>
              <w:divBdr>
                <w:top w:val="none" w:sz="0" w:space="0" w:color="auto"/>
                <w:left w:val="none" w:sz="0" w:space="0" w:color="auto"/>
                <w:bottom w:val="none" w:sz="0" w:space="0" w:color="auto"/>
                <w:right w:val="none" w:sz="0" w:space="0" w:color="auto"/>
              </w:divBdr>
            </w:div>
            <w:div w:id="460418462">
              <w:marLeft w:val="0"/>
              <w:marRight w:val="0"/>
              <w:marTop w:val="0"/>
              <w:marBottom w:val="0"/>
              <w:divBdr>
                <w:top w:val="none" w:sz="0" w:space="0" w:color="auto"/>
                <w:left w:val="none" w:sz="0" w:space="0" w:color="auto"/>
                <w:bottom w:val="none" w:sz="0" w:space="0" w:color="auto"/>
                <w:right w:val="none" w:sz="0" w:space="0" w:color="auto"/>
              </w:divBdr>
            </w:div>
            <w:div w:id="1972712561">
              <w:marLeft w:val="0"/>
              <w:marRight w:val="0"/>
              <w:marTop w:val="0"/>
              <w:marBottom w:val="0"/>
              <w:divBdr>
                <w:top w:val="none" w:sz="0" w:space="0" w:color="auto"/>
                <w:left w:val="none" w:sz="0" w:space="0" w:color="auto"/>
                <w:bottom w:val="none" w:sz="0" w:space="0" w:color="auto"/>
                <w:right w:val="none" w:sz="0" w:space="0" w:color="auto"/>
              </w:divBdr>
            </w:div>
            <w:div w:id="2096438878">
              <w:marLeft w:val="0"/>
              <w:marRight w:val="0"/>
              <w:marTop w:val="0"/>
              <w:marBottom w:val="0"/>
              <w:divBdr>
                <w:top w:val="none" w:sz="0" w:space="0" w:color="auto"/>
                <w:left w:val="none" w:sz="0" w:space="0" w:color="auto"/>
                <w:bottom w:val="none" w:sz="0" w:space="0" w:color="auto"/>
                <w:right w:val="none" w:sz="0" w:space="0" w:color="auto"/>
              </w:divBdr>
            </w:div>
            <w:div w:id="234246830">
              <w:marLeft w:val="0"/>
              <w:marRight w:val="0"/>
              <w:marTop w:val="0"/>
              <w:marBottom w:val="0"/>
              <w:divBdr>
                <w:top w:val="none" w:sz="0" w:space="0" w:color="auto"/>
                <w:left w:val="none" w:sz="0" w:space="0" w:color="auto"/>
                <w:bottom w:val="none" w:sz="0" w:space="0" w:color="auto"/>
                <w:right w:val="none" w:sz="0" w:space="0" w:color="auto"/>
              </w:divBdr>
            </w:div>
            <w:div w:id="253249479">
              <w:marLeft w:val="0"/>
              <w:marRight w:val="0"/>
              <w:marTop w:val="0"/>
              <w:marBottom w:val="0"/>
              <w:divBdr>
                <w:top w:val="none" w:sz="0" w:space="0" w:color="auto"/>
                <w:left w:val="none" w:sz="0" w:space="0" w:color="auto"/>
                <w:bottom w:val="none" w:sz="0" w:space="0" w:color="auto"/>
                <w:right w:val="none" w:sz="0" w:space="0" w:color="auto"/>
              </w:divBdr>
            </w:div>
            <w:div w:id="903565732">
              <w:marLeft w:val="0"/>
              <w:marRight w:val="0"/>
              <w:marTop w:val="0"/>
              <w:marBottom w:val="0"/>
              <w:divBdr>
                <w:top w:val="none" w:sz="0" w:space="0" w:color="auto"/>
                <w:left w:val="none" w:sz="0" w:space="0" w:color="auto"/>
                <w:bottom w:val="none" w:sz="0" w:space="0" w:color="auto"/>
                <w:right w:val="none" w:sz="0" w:space="0" w:color="auto"/>
              </w:divBdr>
            </w:div>
            <w:div w:id="753627173">
              <w:marLeft w:val="0"/>
              <w:marRight w:val="0"/>
              <w:marTop w:val="0"/>
              <w:marBottom w:val="0"/>
              <w:divBdr>
                <w:top w:val="none" w:sz="0" w:space="0" w:color="auto"/>
                <w:left w:val="none" w:sz="0" w:space="0" w:color="auto"/>
                <w:bottom w:val="none" w:sz="0" w:space="0" w:color="auto"/>
                <w:right w:val="none" w:sz="0" w:space="0" w:color="auto"/>
              </w:divBdr>
            </w:div>
            <w:div w:id="1830945814">
              <w:marLeft w:val="0"/>
              <w:marRight w:val="0"/>
              <w:marTop w:val="0"/>
              <w:marBottom w:val="0"/>
              <w:divBdr>
                <w:top w:val="none" w:sz="0" w:space="0" w:color="auto"/>
                <w:left w:val="none" w:sz="0" w:space="0" w:color="auto"/>
                <w:bottom w:val="none" w:sz="0" w:space="0" w:color="auto"/>
                <w:right w:val="none" w:sz="0" w:space="0" w:color="auto"/>
              </w:divBdr>
            </w:div>
            <w:div w:id="1359503700">
              <w:marLeft w:val="0"/>
              <w:marRight w:val="0"/>
              <w:marTop w:val="0"/>
              <w:marBottom w:val="0"/>
              <w:divBdr>
                <w:top w:val="none" w:sz="0" w:space="0" w:color="auto"/>
                <w:left w:val="none" w:sz="0" w:space="0" w:color="auto"/>
                <w:bottom w:val="none" w:sz="0" w:space="0" w:color="auto"/>
                <w:right w:val="none" w:sz="0" w:space="0" w:color="auto"/>
              </w:divBdr>
            </w:div>
            <w:div w:id="1927374507">
              <w:marLeft w:val="0"/>
              <w:marRight w:val="0"/>
              <w:marTop w:val="0"/>
              <w:marBottom w:val="0"/>
              <w:divBdr>
                <w:top w:val="none" w:sz="0" w:space="0" w:color="auto"/>
                <w:left w:val="none" w:sz="0" w:space="0" w:color="auto"/>
                <w:bottom w:val="none" w:sz="0" w:space="0" w:color="auto"/>
                <w:right w:val="none" w:sz="0" w:space="0" w:color="auto"/>
              </w:divBdr>
            </w:div>
            <w:div w:id="1536385521">
              <w:marLeft w:val="0"/>
              <w:marRight w:val="0"/>
              <w:marTop w:val="0"/>
              <w:marBottom w:val="0"/>
              <w:divBdr>
                <w:top w:val="none" w:sz="0" w:space="0" w:color="auto"/>
                <w:left w:val="none" w:sz="0" w:space="0" w:color="auto"/>
                <w:bottom w:val="none" w:sz="0" w:space="0" w:color="auto"/>
                <w:right w:val="none" w:sz="0" w:space="0" w:color="auto"/>
              </w:divBdr>
            </w:div>
            <w:div w:id="2145007063">
              <w:marLeft w:val="0"/>
              <w:marRight w:val="0"/>
              <w:marTop w:val="0"/>
              <w:marBottom w:val="0"/>
              <w:divBdr>
                <w:top w:val="none" w:sz="0" w:space="0" w:color="auto"/>
                <w:left w:val="none" w:sz="0" w:space="0" w:color="auto"/>
                <w:bottom w:val="none" w:sz="0" w:space="0" w:color="auto"/>
                <w:right w:val="none" w:sz="0" w:space="0" w:color="auto"/>
              </w:divBdr>
            </w:div>
            <w:div w:id="277107469">
              <w:marLeft w:val="0"/>
              <w:marRight w:val="0"/>
              <w:marTop w:val="0"/>
              <w:marBottom w:val="0"/>
              <w:divBdr>
                <w:top w:val="none" w:sz="0" w:space="0" w:color="auto"/>
                <w:left w:val="none" w:sz="0" w:space="0" w:color="auto"/>
                <w:bottom w:val="none" w:sz="0" w:space="0" w:color="auto"/>
                <w:right w:val="none" w:sz="0" w:space="0" w:color="auto"/>
              </w:divBdr>
            </w:div>
            <w:div w:id="1077557376">
              <w:marLeft w:val="0"/>
              <w:marRight w:val="0"/>
              <w:marTop w:val="0"/>
              <w:marBottom w:val="0"/>
              <w:divBdr>
                <w:top w:val="none" w:sz="0" w:space="0" w:color="auto"/>
                <w:left w:val="none" w:sz="0" w:space="0" w:color="auto"/>
                <w:bottom w:val="none" w:sz="0" w:space="0" w:color="auto"/>
                <w:right w:val="none" w:sz="0" w:space="0" w:color="auto"/>
              </w:divBdr>
            </w:div>
            <w:div w:id="722411752">
              <w:marLeft w:val="0"/>
              <w:marRight w:val="0"/>
              <w:marTop w:val="0"/>
              <w:marBottom w:val="0"/>
              <w:divBdr>
                <w:top w:val="none" w:sz="0" w:space="0" w:color="auto"/>
                <w:left w:val="none" w:sz="0" w:space="0" w:color="auto"/>
                <w:bottom w:val="none" w:sz="0" w:space="0" w:color="auto"/>
                <w:right w:val="none" w:sz="0" w:space="0" w:color="auto"/>
              </w:divBdr>
            </w:div>
            <w:div w:id="1986473336">
              <w:marLeft w:val="0"/>
              <w:marRight w:val="0"/>
              <w:marTop w:val="0"/>
              <w:marBottom w:val="0"/>
              <w:divBdr>
                <w:top w:val="none" w:sz="0" w:space="0" w:color="auto"/>
                <w:left w:val="none" w:sz="0" w:space="0" w:color="auto"/>
                <w:bottom w:val="none" w:sz="0" w:space="0" w:color="auto"/>
                <w:right w:val="none" w:sz="0" w:space="0" w:color="auto"/>
              </w:divBdr>
            </w:div>
            <w:div w:id="1798255471">
              <w:marLeft w:val="0"/>
              <w:marRight w:val="0"/>
              <w:marTop w:val="0"/>
              <w:marBottom w:val="0"/>
              <w:divBdr>
                <w:top w:val="none" w:sz="0" w:space="0" w:color="auto"/>
                <w:left w:val="none" w:sz="0" w:space="0" w:color="auto"/>
                <w:bottom w:val="none" w:sz="0" w:space="0" w:color="auto"/>
                <w:right w:val="none" w:sz="0" w:space="0" w:color="auto"/>
              </w:divBdr>
            </w:div>
            <w:div w:id="1221788375">
              <w:marLeft w:val="0"/>
              <w:marRight w:val="0"/>
              <w:marTop w:val="0"/>
              <w:marBottom w:val="0"/>
              <w:divBdr>
                <w:top w:val="none" w:sz="0" w:space="0" w:color="auto"/>
                <w:left w:val="none" w:sz="0" w:space="0" w:color="auto"/>
                <w:bottom w:val="none" w:sz="0" w:space="0" w:color="auto"/>
                <w:right w:val="none" w:sz="0" w:space="0" w:color="auto"/>
              </w:divBdr>
            </w:div>
            <w:div w:id="1861964728">
              <w:marLeft w:val="0"/>
              <w:marRight w:val="0"/>
              <w:marTop w:val="0"/>
              <w:marBottom w:val="0"/>
              <w:divBdr>
                <w:top w:val="none" w:sz="0" w:space="0" w:color="auto"/>
                <w:left w:val="none" w:sz="0" w:space="0" w:color="auto"/>
                <w:bottom w:val="none" w:sz="0" w:space="0" w:color="auto"/>
                <w:right w:val="none" w:sz="0" w:space="0" w:color="auto"/>
              </w:divBdr>
            </w:div>
            <w:div w:id="1417944677">
              <w:marLeft w:val="0"/>
              <w:marRight w:val="0"/>
              <w:marTop w:val="0"/>
              <w:marBottom w:val="0"/>
              <w:divBdr>
                <w:top w:val="none" w:sz="0" w:space="0" w:color="auto"/>
                <w:left w:val="none" w:sz="0" w:space="0" w:color="auto"/>
                <w:bottom w:val="none" w:sz="0" w:space="0" w:color="auto"/>
                <w:right w:val="none" w:sz="0" w:space="0" w:color="auto"/>
              </w:divBdr>
            </w:div>
            <w:div w:id="305161823">
              <w:marLeft w:val="0"/>
              <w:marRight w:val="0"/>
              <w:marTop w:val="0"/>
              <w:marBottom w:val="0"/>
              <w:divBdr>
                <w:top w:val="none" w:sz="0" w:space="0" w:color="auto"/>
                <w:left w:val="none" w:sz="0" w:space="0" w:color="auto"/>
                <w:bottom w:val="none" w:sz="0" w:space="0" w:color="auto"/>
                <w:right w:val="none" w:sz="0" w:space="0" w:color="auto"/>
              </w:divBdr>
            </w:div>
            <w:div w:id="1878395309">
              <w:marLeft w:val="0"/>
              <w:marRight w:val="0"/>
              <w:marTop w:val="0"/>
              <w:marBottom w:val="0"/>
              <w:divBdr>
                <w:top w:val="none" w:sz="0" w:space="0" w:color="auto"/>
                <w:left w:val="none" w:sz="0" w:space="0" w:color="auto"/>
                <w:bottom w:val="none" w:sz="0" w:space="0" w:color="auto"/>
                <w:right w:val="none" w:sz="0" w:space="0" w:color="auto"/>
              </w:divBdr>
            </w:div>
            <w:div w:id="1104962220">
              <w:marLeft w:val="0"/>
              <w:marRight w:val="0"/>
              <w:marTop w:val="0"/>
              <w:marBottom w:val="0"/>
              <w:divBdr>
                <w:top w:val="none" w:sz="0" w:space="0" w:color="auto"/>
                <w:left w:val="none" w:sz="0" w:space="0" w:color="auto"/>
                <w:bottom w:val="none" w:sz="0" w:space="0" w:color="auto"/>
                <w:right w:val="none" w:sz="0" w:space="0" w:color="auto"/>
              </w:divBdr>
            </w:div>
            <w:div w:id="2069067216">
              <w:marLeft w:val="0"/>
              <w:marRight w:val="0"/>
              <w:marTop w:val="0"/>
              <w:marBottom w:val="0"/>
              <w:divBdr>
                <w:top w:val="none" w:sz="0" w:space="0" w:color="auto"/>
                <w:left w:val="none" w:sz="0" w:space="0" w:color="auto"/>
                <w:bottom w:val="none" w:sz="0" w:space="0" w:color="auto"/>
                <w:right w:val="none" w:sz="0" w:space="0" w:color="auto"/>
              </w:divBdr>
            </w:div>
            <w:div w:id="1770739852">
              <w:marLeft w:val="0"/>
              <w:marRight w:val="0"/>
              <w:marTop w:val="0"/>
              <w:marBottom w:val="0"/>
              <w:divBdr>
                <w:top w:val="none" w:sz="0" w:space="0" w:color="auto"/>
                <w:left w:val="none" w:sz="0" w:space="0" w:color="auto"/>
                <w:bottom w:val="none" w:sz="0" w:space="0" w:color="auto"/>
                <w:right w:val="none" w:sz="0" w:space="0" w:color="auto"/>
              </w:divBdr>
            </w:div>
            <w:div w:id="271012354">
              <w:marLeft w:val="0"/>
              <w:marRight w:val="0"/>
              <w:marTop w:val="0"/>
              <w:marBottom w:val="0"/>
              <w:divBdr>
                <w:top w:val="none" w:sz="0" w:space="0" w:color="auto"/>
                <w:left w:val="none" w:sz="0" w:space="0" w:color="auto"/>
                <w:bottom w:val="none" w:sz="0" w:space="0" w:color="auto"/>
                <w:right w:val="none" w:sz="0" w:space="0" w:color="auto"/>
              </w:divBdr>
            </w:div>
            <w:div w:id="739330469">
              <w:marLeft w:val="0"/>
              <w:marRight w:val="0"/>
              <w:marTop w:val="0"/>
              <w:marBottom w:val="0"/>
              <w:divBdr>
                <w:top w:val="none" w:sz="0" w:space="0" w:color="auto"/>
                <w:left w:val="none" w:sz="0" w:space="0" w:color="auto"/>
                <w:bottom w:val="none" w:sz="0" w:space="0" w:color="auto"/>
                <w:right w:val="none" w:sz="0" w:space="0" w:color="auto"/>
              </w:divBdr>
            </w:div>
            <w:div w:id="1293906924">
              <w:marLeft w:val="0"/>
              <w:marRight w:val="0"/>
              <w:marTop w:val="0"/>
              <w:marBottom w:val="0"/>
              <w:divBdr>
                <w:top w:val="none" w:sz="0" w:space="0" w:color="auto"/>
                <w:left w:val="none" w:sz="0" w:space="0" w:color="auto"/>
                <w:bottom w:val="none" w:sz="0" w:space="0" w:color="auto"/>
                <w:right w:val="none" w:sz="0" w:space="0" w:color="auto"/>
              </w:divBdr>
            </w:div>
            <w:div w:id="1234579739">
              <w:marLeft w:val="0"/>
              <w:marRight w:val="0"/>
              <w:marTop w:val="0"/>
              <w:marBottom w:val="0"/>
              <w:divBdr>
                <w:top w:val="none" w:sz="0" w:space="0" w:color="auto"/>
                <w:left w:val="none" w:sz="0" w:space="0" w:color="auto"/>
                <w:bottom w:val="none" w:sz="0" w:space="0" w:color="auto"/>
                <w:right w:val="none" w:sz="0" w:space="0" w:color="auto"/>
              </w:divBdr>
            </w:div>
            <w:div w:id="1911886546">
              <w:marLeft w:val="0"/>
              <w:marRight w:val="0"/>
              <w:marTop w:val="0"/>
              <w:marBottom w:val="0"/>
              <w:divBdr>
                <w:top w:val="none" w:sz="0" w:space="0" w:color="auto"/>
                <w:left w:val="none" w:sz="0" w:space="0" w:color="auto"/>
                <w:bottom w:val="none" w:sz="0" w:space="0" w:color="auto"/>
                <w:right w:val="none" w:sz="0" w:space="0" w:color="auto"/>
              </w:divBdr>
            </w:div>
            <w:div w:id="150292742">
              <w:marLeft w:val="0"/>
              <w:marRight w:val="0"/>
              <w:marTop w:val="0"/>
              <w:marBottom w:val="0"/>
              <w:divBdr>
                <w:top w:val="none" w:sz="0" w:space="0" w:color="auto"/>
                <w:left w:val="none" w:sz="0" w:space="0" w:color="auto"/>
                <w:bottom w:val="none" w:sz="0" w:space="0" w:color="auto"/>
                <w:right w:val="none" w:sz="0" w:space="0" w:color="auto"/>
              </w:divBdr>
            </w:div>
            <w:div w:id="383141547">
              <w:marLeft w:val="0"/>
              <w:marRight w:val="0"/>
              <w:marTop w:val="0"/>
              <w:marBottom w:val="0"/>
              <w:divBdr>
                <w:top w:val="none" w:sz="0" w:space="0" w:color="auto"/>
                <w:left w:val="none" w:sz="0" w:space="0" w:color="auto"/>
                <w:bottom w:val="none" w:sz="0" w:space="0" w:color="auto"/>
                <w:right w:val="none" w:sz="0" w:space="0" w:color="auto"/>
              </w:divBdr>
            </w:div>
            <w:div w:id="788940038">
              <w:marLeft w:val="0"/>
              <w:marRight w:val="0"/>
              <w:marTop w:val="0"/>
              <w:marBottom w:val="0"/>
              <w:divBdr>
                <w:top w:val="none" w:sz="0" w:space="0" w:color="auto"/>
                <w:left w:val="none" w:sz="0" w:space="0" w:color="auto"/>
                <w:bottom w:val="none" w:sz="0" w:space="0" w:color="auto"/>
                <w:right w:val="none" w:sz="0" w:space="0" w:color="auto"/>
              </w:divBdr>
            </w:div>
            <w:div w:id="65611088">
              <w:marLeft w:val="0"/>
              <w:marRight w:val="0"/>
              <w:marTop w:val="0"/>
              <w:marBottom w:val="0"/>
              <w:divBdr>
                <w:top w:val="none" w:sz="0" w:space="0" w:color="auto"/>
                <w:left w:val="none" w:sz="0" w:space="0" w:color="auto"/>
                <w:bottom w:val="none" w:sz="0" w:space="0" w:color="auto"/>
                <w:right w:val="none" w:sz="0" w:space="0" w:color="auto"/>
              </w:divBdr>
            </w:div>
            <w:div w:id="297033817">
              <w:marLeft w:val="0"/>
              <w:marRight w:val="0"/>
              <w:marTop w:val="0"/>
              <w:marBottom w:val="0"/>
              <w:divBdr>
                <w:top w:val="none" w:sz="0" w:space="0" w:color="auto"/>
                <w:left w:val="none" w:sz="0" w:space="0" w:color="auto"/>
                <w:bottom w:val="none" w:sz="0" w:space="0" w:color="auto"/>
                <w:right w:val="none" w:sz="0" w:space="0" w:color="auto"/>
              </w:divBdr>
            </w:div>
            <w:div w:id="1370883021">
              <w:marLeft w:val="0"/>
              <w:marRight w:val="0"/>
              <w:marTop w:val="0"/>
              <w:marBottom w:val="0"/>
              <w:divBdr>
                <w:top w:val="none" w:sz="0" w:space="0" w:color="auto"/>
                <w:left w:val="none" w:sz="0" w:space="0" w:color="auto"/>
                <w:bottom w:val="none" w:sz="0" w:space="0" w:color="auto"/>
                <w:right w:val="none" w:sz="0" w:space="0" w:color="auto"/>
              </w:divBdr>
            </w:div>
            <w:div w:id="1282834380">
              <w:marLeft w:val="0"/>
              <w:marRight w:val="0"/>
              <w:marTop w:val="0"/>
              <w:marBottom w:val="0"/>
              <w:divBdr>
                <w:top w:val="none" w:sz="0" w:space="0" w:color="auto"/>
                <w:left w:val="none" w:sz="0" w:space="0" w:color="auto"/>
                <w:bottom w:val="none" w:sz="0" w:space="0" w:color="auto"/>
                <w:right w:val="none" w:sz="0" w:space="0" w:color="auto"/>
              </w:divBdr>
            </w:div>
            <w:div w:id="1639844291">
              <w:marLeft w:val="0"/>
              <w:marRight w:val="0"/>
              <w:marTop w:val="0"/>
              <w:marBottom w:val="0"/>
              <w:divBdr>
                <w:top w:val="none" w:sz="0" w:space="0" w:color="auto"/>
                <w:left w:val="none" w:sz="0" w:space="0" w:color="auto"/>
                <w:bottom w:val="none" w:sz="0" w:space="0" w:color="auto"/>
                <w:right w:val="none" w:sz="0" w:space="0" w:color="auto"/>
              </w:divBdr>
            </w:div>
            <w:div w:id="326128372">
              <w:marLeft w:val="0"/>
              <w:marRight w:val="0"/>
              <w:marTop w:val="0"/>
              <w:marBottom w:val="0"/>
              <w:divBdr>
                <w:top w:val="none" w:sz="0" w:space="0" w:color="auto"/>
                <w:left w:val="none" w:sz="0" w:space="0" w:color="auto"/>
                <w:bottom w:val="none" w:sz="0" w:space="0" w:color="auto"/>
                <w:right w:val="none" w:sz="0" w:space="0" w:color="auto"/>
              </w:divBdr>
            </w:div>
            <w:div w:id="57217969">
              <w:marLeft w:val="0"/>
              <w:marRight w:val="0"/>
              <w:marTop w:val="0"/>
              <w:marBottom w:val="0"/>
              <w:divBdr>
                <w:top w:val="none" w:sz="0" w:space="0" w:color="auto"/>
                <w:left w:val="none" w:sz="0" w:space="0" w:color="auto"/>
                <w:bottom w:val="none" w:sz="0" w:space="0" w:color="auto"/>
                <w:right w:val="none" w:sz="0" w:space="0" w:color="auto"/>
              </w:divBdr>
            </w:div>
            <w:div w:id="2033601711">
              <w:marLeft w:val="0"/>
              <w:marRight w:val="0"/>
              <w:marTop w:val="0"/>
              <w:marBottom w:val="0"/>
              <w:divBdr>
                <w:top w:val="none" w:sz="0" w:space="0" w:color="auto"/>
                <w:left w:val="none" w:sz="0" w:space="0" w:color="auto"/>
                <w:bottom w:val="none" w:sz="0" w:space="0" w:color="auto"/>
                <w:right w:val="none" w:sz="0" w:space="0" w:color="auto"/>
              </w:divBdr>
            </w:div>
            <w:div w:id="1909028900">
              <w:marLeft w:val="0"/>
              <w:marRight w:val="0"/>
              <w:marTop w:val="0"/>
              <w:marBottom w:val="0"/>
              <w:divBdr>
                <w:top w:val="none" w:sz="0" w:space="0" w:color="auto"/>
                <w:left w:val="none" w:sz="0" w:space="0" w:color="auto"/>
                <w:bottom w:val="none" w:sz="0" w:space="0" w:color="auto"/>
                <w:right w:val="none" w:sz="0" w:space="0" w:color="auto"/>
              </w:divBdr>
            </w:div>
            <w:div w:id="748773941">
              <w:marLeft w:val="0"/>
              <w:marRight w:val="0"/>
              <w:marTop w:val="0"/>
              <w:marBottom w:val="0"/>
              <w:divBdr>
                <w:top w:val="none" w:sz="0" w:space="0" w:color="auto"/>
                <w:left w:val="none" w:sz="0" w:space="0" w:color="auto"/>
                <w:bottom w:val="none" w:sz="0" w:space="0" w:color="auto"/>
                <w:right w:val="none" w:sz="0" w:space="0" w:color="auto"/>
              </w:divBdr>
            </w:div>
            <w:div w:id="752051845">
              <w:marLeft w:val="0"/>
              <w:marRight w:val="0"/>
              <w:marTop w:val="0"/>
              <w:marBottom w:val="0"/>
              <w:divBdr>
                <w:top w:val="none" w:sz="0" w:space="0" w:color="auto"/>
                <w:left w:val="none" w:sz="0" w:space="0" w:color="auto"/>
                <w:bottom w:val="none" w:sz="0" w:space="0" w:color="auto"/>
                <w:right w:val="none" w:sz="0" w:space="0" w:color="auto"/>
              </w:divBdr>
            </w:div>
            <w:div w:id="620694405">
              <w:marLeft w:val="0"/>
              <w:marRight w:val="0"/>
              <w:marTop w:val="0"/>
              <w:marBottom w:val="0"/>
              <w:divBdr>
                <w:top w:val="none" w:sz="0" w:space="0" w:color="auto"/>
                <w:left w:val="none" w:sz="0" w:space="0" w:color="auto"/>
                <w:bottom w:val="none" w:sz="0" w:space="0" w:color="auto"/>
                <w:right w:val="none" w:sz="0" w:space="0" w:color="auto"/>
              </w:divBdr>
            </w:div>
            <w:div w:id="1829706959">
              <w:marLeft w:val="0"/>
              <w:marRight w:val="0"/>
              <w:marTop w:val="0"/>
              <w:marBottom w:val="0"/>
              <w:divBdr>
                <w:top w:val="none" w:sz="0" w:space="0" w:color="auto"/>
                <w:left w:val="none" w:sz="0" w:space="0" w:color="auto"/>
                <w:bottom w:val="none" w:sz="0" w:space="0" w:color="auto"/>
                <w:right w:val="none" w:sz="0" w:space="0" w:color="auto"/>
              </w:divBdr>
            </w:div>
            <w:div w:id="836919051">
              <w:marLeft w:val="0"/>
              <w:marRight w:val="0"/>
              <w:marTop w:val="0"/>
              <w:marBottom w:val="0"/>
              <w:divBdr>
                <w:top w:val="none" w:sz="0" w:space="0" w:color="auto"/>
                <w:left w:val="none" w:sz="0" w:space="0" w:color="auto"/>
                <w:bottom w:val="none" w:sz="0" w:space="0" w:color="auto"/>
                <w:right w:val="none" w:sz="0" w:space="0" w:color="auto"/>
              </w:divBdr>
            </w:div>
            <w:div w:id="1599370873">
              <w:marLeft w:val="0"/>
              <w:marRight w:val="0"/>
              <w:marTop w:val="0"/>
              <w:marBottom w:val="0"/>
              <w:divBdr>
                <w:top w:val="none" w:sz="0" w:space="0" w:color="auto"/>
                <w:left w:val="none" w:sz="0" w:space="0" w:color="auto"/>
                <w:bottom w:val="none" w:sz="0" w:space="0" w:color="auto"/>
                <w:right w:val="none" w:sz="0" w:space="0" w:color="auto"/>
              </w:divBdr>
            </w:div>
            <w:div w:id="965551578">
              <w:marLeft w:val="0"/>
              <w:marRight w:val="0"/>
              <w:marTop w:val="0"/>
              <w:marBottom w:val="0"/>
              <w:divBdr>
                <w:top w:val="none" w:sz="0" w:space="0" w:color="auto"/>
                <w:left w:val="none" w:sz="0" w:space="0" w:color="auto"/>
                <w:bottom w:val="none" w:sz="0" w:space="0" w:color="auto"/>
                <w:right w:val="none" w:sz="0" w:space="0" w:color="auto"/>
              </w:divBdr>
            </w:div>
            <w:div w:id="888415621">
              <w:marLeft w:val="0"/>
              <w:marRight w:val="0"/>
              <w:marTop w:val="0"/>
              <w:marBottom w:val="0"/>
              <w:divBdr>
                <w:top w:val="none" w:sz="0" w:space="0" w:color="auto"/>
                <w:left w:val="none" w:sz="0" w:space="0" w:color="auto"/>
                <w:bottom w:val="none" w:sz="0" w:space="0" w:color="auto"/>
                <w:right w:val="none" w:sz="0" w:space="0" w:color="auto"/>
              </w:divBdr>
            </w:div>
            <w:div w:id="11693256">
              <w:marLeft w:val="0"/>
              <w:marRight w:val="0"/>
              <w:marTop w:val="0"/>
              <w:marBottom w:val="0"/>
              <w:divBdr>
                <w:top w:val="none" w:sz="0" w:space="0" w:color="auto"/>
                <w:left w:val="none" w:sz="0" w:space="0" w:color="auto"/>
                <w:bottom w:val="none" w:sz="0" w:space="0" w:color="auto"/>
                <w:right w:val="none" w:sz="0" w:space="0" w:color="auto"/>
              </w:divBdr>
            </w:div>
            <w:div w:id="1310089755">
              <w:marLeft w:val="0"/>
              <w:marRight w:val="0"/>
              <w:marTop w:val="0"/>
              <w:marBottom w:val="0"/>
              <w:divBdr>
                <w:top w:val="none" w:sz="0" w:space="0" w:color="auto"/>
                <w:left w:val="none" w:sz="0" w:space="0" w:color="auto"/>
                <w:bottom w:val="none" w:sz="0" w:space="0" w:color="auto"/>
                <w:right w:val="none" w:sz="0" w:space="0" w:color="auto"/>
              </w:divBdr>
            </w:div>
            <w:div w:id="1186941238">
              <w:marLeft w:val="0"/>
              <w:marRight w:val="0"/>
              <w:marTop w:val="0"/>
              <w:marBottom w:val="0"/>
              <w:divBdr>
                <w:top w:val="none" w:sz="0" w:space="0" w:color="auto"/>
                <w:left w:val="none" w:sz="0" w:space="0" w:color="auto"/>
                <w:bottom w:val="none" w:sz="0" w:space="0" w:color="auto"/>
                <w:right w:val="none" w:sz="0" w:space="0" w:color="auto"/>
              </w:divBdr>
            </w:div>
            <w:div w:id="1216045543">
              <w:marLeft w:val="0"/>
              <w:marRight w:val="0"/>
              <w:marTop w:val="0"/>
              <w:marBottom w:val="0"/>
              <w:divBdr>
                <w:top w:val="none" w:sz="0" w:space="0" w:color="auto"/>
                <w:left w:val="none" w:sz="0" w:space="0" w:color="auto"/>
                <w:bottom w:val="none" w:sz="0" w:space="0" w:color="auto"/>
                <w:right w:val="none" w:sz="0" w:space="0" w:color="auto"/>
              </w:divBdr>
            </w:div>
            <w:div w:id="1906337690">
              <w:marLeft w:val="0"/>
              <w:marRight w:val="0"/>
              <w:marTop w:val="0"/>
              <w:marBottom w:val="0"/>
              <w:divBdr>
                <w:top w:val="none" w:sz="0" w:space="0" w:color="auto"/>
                <w:left w:val="none" w:sz="0" w:space="0" w:color="auto"/>
                <w:bottom w:val="none" w:sz="0" w:space="0" w:color="auto"/>
                <w:right w:val="none" w:sz="0" w:space="0" w:color="auto"/>
              </w:divBdr>
            </w:div>
            <w:div w:id="867959236">
              <w:marLeft w:val="0"/>
              <w:marRight w:val="0"/>
              <w:marTop w:val="0"/>
              <w:marBottom w:val="0"/>
              <w:divBdr>
                <w:top w:val="none" w:sz="0" w:space="0" w:color="auto"/>
                <w:left w:val="none" w:sz="0" w:space="0" w:color="auto"/>
                <w:bottom w:val="none" w:sz="0" w:space="0" w:color="auto"/>
                <w:right w:val="none" w:sz="0" w:space="0" w:color="auto"/>
              </w:divBdr>
            </w:div>
            <w:div w:id="959606127">
              <w:marLeft w:val="0"/>
              <w:marRight w:val="0"/>
              <w:marTop w:val="0"/>
              <w:marBottom w:val="0"/>
              <w:divBdr>
                <w:top w:val="none" w:sz="0" w:space="0" w:color="auto"/>
                <w:left w:val="none" w:sz="0" w:space="0" w:color="auto"/>
                <w:bottom w:val="none" w:sz="0" w:space="0" w:color="auto"/>
                <w:right w:val="none" w:sz="0" w:space="0" w:color="auto"/>
              </w:divBdr>
            </w:div>
            <w:div w:id="1444112655">
              <w:marLeft w:val="0"/>
              <w:marRight w:val="0"/>
              <w:marTop w:val="0"/>
              <w:marBottom w:val="0"/>
              <w:divBdr>
                <w:top w:val="none" w:sz="0" w:space="0" w:color="auto"/>
                <w:left w:val="none" w:sz="0" w:space="0" w:color="auto"/>
                <w:bottom w:val="none" w:sz="0" w:space="0" w:color="auto"/>
                <w:right w:val="none" w:sz="0" w:space="0" w:color="auto"/>
              </w:divBdr>
            </w:div>
            <w:div w:id="416900495">
              <w:marLeft w:val="0"/>
              <w:marRight w:val="0"/>
              <w:marTop w:val="0"/>
              <w:marBottom w:val="0"/>
              <w:divBdr>
                <w:top w:val="none" w:sz="0" w:space="0" w:color="auto"/>
                <w:left w:val="none" w:sz="0" w:space="0" w:color="auto"/>
                <w:bottom w:val="none" w:sz="0" w:space="0" w:color="auto"/>
                <w:right w:val="none" w:sz="0" w:space="0" w:color="auto"/>
              </w:divBdr>
            </w:div>
            <w:div w:id="1062483868">
              <w:marLeft w:val="0"/>
              <w:marRight w:val="0"/>
              <w:marTop w:val="0"/>
              <w:marBottom w:val="0"/>
              <w:divBdr>
                <w:top w:val="none" w:sz="0" w:space="0" w:color="auto"/>
                <w:left w:val="none" w:sz="0" w:space="0" w:color="auto"/>
                <w:bottom w:val="none" w:sz="0" w:space="0" w:color="auto"/>
                <w:right w:val="none" w:sz="0" w:space="0" w:color="auto"/>
              </w:divBdr>
            </w:div>
            <w:div w:id="1768887424">
              <w:marLeft w:val="0"/>
              <w:marRight w:val="0"/>
              <w:marTop w:val="0"/>
              <w:marBottom w:val="0"/>
              <w:divBdr>
                <w:top w:val="none" w:sz="0" w:space="0" w:color="auto"/>
                <w:left w:val="none" w:sz="0" w:space="0" w:color="auto"/>
                <w:bottom w:val="none" w:sz="0" w:space="0" w:color="auto"/>
                <w:right w:val="none" w:sz="0" w:space="0" w:color="auto"/>
              </w:divBdr>
            </w:div>
            <w:div w:id="110711201">
              <w:marLeft w:val="0"/>
              <w:marRight w:val="0"/>
              <w:marTop w:val="0"/>
              <w:marBottom w:val="0"/>
              <w:divBdr>
                <w:top w:val="none" w:sz="0" w:space="0" w:color="auto"/>
                <w:left w:val="none" w:sz="0" w:space="0" w:color="auto"/>
                <w:bottom w:val="none" w:sz="0" w:space="0" w:color="auto"/>
                <w:right w:val="none" w:sz="0" w:space="0" w:color="auto"/>
              </w:divBdr>
            </w:div>
            <w:div w:id="709034379">
              <w:marLeft w:val="0"/>
              <w:marRight w:val="0"/>
              <w:marTop w:val="0"/>
              <w:marBottom w:val="0"/>
              <w:divBdr>
                <w:top w:val="none" w:sz="0" w:space="0" w:color="auto"/>
                <w:left w:val="none" w:sz="0" w:space="0" w:color="auto"/>
                <w:bottom w:val="none" w:sz="0" w:space="0" w:color="auto"/>
                <w:right w:val="none" w:sz="0" w:space="0" w:color="auto"/>
              </w:divBdr>
            </w:div>
            <w:div w:id="896361980">
              <w:marLeft w:val="0"/>
              <w:marRight w:val="0"/>
              <w:marTop w:val="0"/>
              <w:marBottom w:val="0"/>
              <w:divBdr>
                <w:top w:val="none" w:sz="0" w:space="0" w:color="auto"/>
                <w:left w:val="none" w:sz="0" w:space="0" w:color="auto"/>
                <w:bottom w:val="none" w:sz="0" w:space="0" w:color="auto"/>
                <w:right w:val="none" w:sz="0" w:space="0" w:color="auto"/>
              </w:divBdr>
            </w:div>
            <w:div w:id="454442969">
              <w:marLeft w:val="0"/>
              <w:marRight w:val="0"/>
              <w:marTop w:val="0"/>
              <w:marBottom w:val="0"/>
              <w:divBdr>
                <w:top w:val="none" w:sz="0" w:space="0" w:color="auto"/>
                <w:left w:val="none" w:sz="0" w:space="0" w:color="auto"/>
                <w:bottom w:val="none" w:sz="0" w:space="0" w:color="auto"/>
                <w:right w:val="none" w:sz="0" w:space="0" w:color="auto"/>
              </w:divBdr>
            </w:div>
            <w:div w:id="1886599532">
              <w:marLeft w:val="0"/>
              <w:marRight w:val="0"/>
              <w:marTop w:val="0"/>
              <w:marBottom w:val="0"/>
              <w:divBdr>
                <w:top w:val="none" w:sz="0" w:space="0" w:color="auto"/>
                <w:left w:val="none" w:sz="0" w:space="0" w:color="auto"/>
                <w:bottom w:val="none" w:sz="0" w:space="0" w:color="auto"/>
                <w:right w:val="none" w:sz="0" w:space="0" w:color="auto"/>
              </w:divBdr>
            </w:div>
            <w:div w:id="1851331539">
              <w:marLeft w:val="0"/>
              <w:marRight w:val="0"/>
              <w:marTop w:val="0"/>
              <w:marBottom w:val="0"/>
              <w:divBdr>
                <w:top w:val="none" w:sz="0" w:space="0" w:color="auto"/>
                <w:left w:val="none" w:sz="0" w:space="0" w:color="auto"/>
                <w:bottom w:val="none" w:sz="0" w:space="0" w:color="auto"/>
                <w:right w:val="none" w:sz="0" w:space="0" w:color="auto"/>
              </w:divBdr>
            </w:div>
            <w:div w:id="245650448">
              <w:marLeft w:val="0"/>
              <w:marRight w:val="0"/>
              <w:marTop w:val="0"/>
              <w:marBottom w:val="0"/>
              <w:divBdr>
                <w:top w:val="none" w:sz="0" w:space="0" w:color="auto"/>
                <w:left w:val="none" w:sz="0" w:space="0" w:color="auto"/>
                <w:bottom w:val="none" w:sz="0" w:space="0" w:color="auto"/>
                <w:right w:val="none" w:sz="0" w:space="0" w:color="auto"/>
              </w:divBdr>
            </w:div>
            <w:div w:id="352418199">
              <w:marLeft w:val="0"/>
              <w:marRight w:val="0"/>
              <w:marTop w:val="0"/>
              <w:marBottom w:val="0"/>
              <w:divBdr>
                <w:top w:val="none" w:sz="0" w:space="0" w:color="auto"/>
                <w:left w:val="none" w:sz="0" w:space="0" w:color="auto"/>
                <w:bottom w:val="none" w:sz="0" w:space="0" w:color="auto"/>
                <w:right w:val="none" w:sz="0" w:space="0" w:color="auto"/>
              </w:divBdr>
            </w:div>
            <w:div w:id="825322435">
              <w:marLeft w:val="0"/>
              <w:marRight w:val="0"/>
              <w:marTop w:val="0"/>
              <w:marBottom w:val="0"/>
              <w:divBdr>
                <w:top w:val="none" w:sz="0" w:space="0" w:color="auto"/>
                <w:left w:val="none" w:sz="0" w:space="0" w:color="auto"/>
                <w:bottom w:val="none" w:sz="0" w:space="0" w:color="auto"/>
                <w:right w:val="none" w:sz="0" w:space="0" w:color="auto"/>
              </w:divBdr>
            </w:div>
            <w:div w:id="12655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AE09C-2968-4AB1-9B08-14FA5A65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Sowmiya Ramkumar</cp:lastModifiedBy>
  <cp:revision>2</cp:revision>
  <dcterms:created xsi:type="dcterms:W3CDTF">2013-12-23T23:15:00Z</dcterms:created>
  <dcterms:modified xsi:type="dcterms:W3CDTF">2025-04-23T03:14:00Z</dcterms:modified>
  <cp:category/>
</cp:coreProperties>
</file>